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7EDFF" w14:textId="77777777" w:rsidR="00BD0EEE" w:rsidRDefault="00BD0EEE" w:rsidP="00BD0EEE">
      <w:pPr>
        <w:rPr>
          <w:rFonts w:hint="eastAsia"/>
          <w:lang w:eastAsia="ja-JP"/>
        </w:rPr>
      </w:pPr>
      <w:r>
        <w:rPr>
          <w:rFonts w:hint="eastAsia"/>
          <w:lang w:eastAsia="ja-JP"/>
        </w:rPr>
        <w:t xml:space="preserve">CloudTaskPro </w:t>
      </w:r>
      <w:r>
        <w:rPr>
          <w:rFonts w:hint="eastAsia"/>
          <w:lang w:eastAsia="ja-JP"/>
        </w:rPr>
        <w:t>詳細マニュアル</w:t>
      </w:r>
    </w:p>
    <w:p w14:paraId="1E3205D0" w14:textId="77777777" w:rsidR="00BD0EEE" w:rsidRDefault="00BD0EEE" w:rsidP="00BD0EEE">
      <w:pPr>
        <w:rPr>
          <w:lang w:eastAsia="ja-JP"/>
        </w:rPr>
      </w:pPr>
    </w:p>
    <w:p w14:paraId="0015BC8E" w14:textId="77777777" w:rsidR="00BD0EEE" w:rsidRDefault="00BD0EEE" w:rsidP="00BD0EEE">
      <w:pPr>
        <w:rPr>
          <w:rFonts w:hint="eastAsia"/>
          <w:lang w:eastAsia="ja-JP"/>
        </w:rPr>
      </w:pPr>
      <w:r>
        <w:rPr>
          <w:rFonts w:hint="eastAsia"/>
          <w:lang w:eastAsia="ja-JP"/>
        </w:rPr>
        <w:t>目次：</w:t>
      </w:r>
    </w:p>
    <w:p w14:paraId="5CEF4BB5" w14:textId="77777777" w:rsidR="00BD0EEE" w:rsidRDefault="00BD0EEE" w:rsidP="00BD0EEE">
      <w:pPr>
        <w:rPr>
          <w:rFonts w:hint="eastAsia"/>
          <w:lang w:eastAsia="ja-JP"/>
        </w:rPr>
      </w:pPr>
      <w:r>
        <w:rPr>
          <w:rFonts w:hint="eastAsia"/>
          <w:lang w:eastAsia="ja-JP"/>
        </w:rPr>
        <w:t xml:space="preserve">1. </w:t>
      </w:r>
      <w:r>
        <w:rPr>
          <w:rFonts w:hint="eastAsia"/>
          <w:lang w:eastAsia="ja-JP"/>
        </w:rPr>
        <w:t>はじめに</w:t>
      </w:r>
    </w:p>
    <w:p w14:paraId="63383A77" w14:textId="77777777" w:rsidR="00BD0EEE" w:rsidRDefault="00BD0EEE" w:rsidP="00BD0EEE">
      <w:pPr>
        <w:rPr>
          <w:rFonts w:hint="eastAsia"/>
          <w:lang w:eastAsia="ja-JP"/>
        </w:rPr>
      </w:pPr>
      <w:r>
        <w:rPr>
          <w:rFonts w:hint="eastAsia"/>
          <w:lang w:eastAsia="ja-JP"/>
        </w:rPr>
        <w:t xml:space="preserve">2. </w:t>
      </w:r>
      <w:r>
        <w:rPr>
          <w:rFonts w:hint="eastAsia"/>
          <w:lang w:eastAsia="ja-JP"/>
        </w:rPr>
        <w:t>アカウント作成と初期設定</w:t>
      </w:r>
    </w:p>
    <w:p w14:paraId="7F27DB4A" w14:textId="77777777" w:rsidR="00BD0EEE" w:rsidRDefault="00BD0EEE" w:rsidP="00BD0EEE">
      <w:pPr>
        <w:rPr>
          <w:rFonts w:hint="eastAsia"/>
          <w:lang w:eastAsia="ja-JP"/>
        </w:rPr>
      </w:pPr>
      <w:r>
        <w:rPr>
          <w:rFonts w:hint="eastAsia"/>
          <w:lang w:eastAsia="ja-JP"/>
        </w:rPr>
        <w:t xml:space="preserve">3. </w:t>
      </w:r>
      <w:r>
        <w:rPr>
          <w:rFonts w:hint="eastAsia"/>
          <w:lang w:eastAsia="ja-JP"/>
        </w:rPr>
        <w:t>ダッシュボードの使用方法</w:t>
      </w:r>
    </w:p>
    <w:p w14:paraId="3714B3F3" w14:textId="77777777" w:rsidR="00BD0EEE" w:rsidRDefault="00BD0EEE" w:rsidP="00BD0EEE">
      <w:pPr>
        <w:rPr>
          <w:rFonts w:hint="eastAsia"/>
          <w:lang w:eastAsia="ja-JP"/>
        </w:rPr>
      </w:pPr>
      <w:r>
        <w:rPr>
          <w:rFonts w:hint="eastAsia"/>
          <w:lang w:eastAsia="ja-JP"/>
        </w:rPr>
        <w:t xml:space="preserve">4. </w:t>
      </w:r>
      <w:r>
        <w:rPr>
          <w:rFonts w:hint="eastAsia"/>
          <w:lang w:eastAsia="ja-JP"/>
        </w:rPr>
        <w:t>タスクの作成と管理</w:t>
      </w:r>
    </w:p>
    <w:p w14:paraId="304833BD" w14:textId="77777777" w:rsidR="00BD0EEE" w:rsidRDefault="00BD0EEE" w:rsidP="00BD0EEE">
      <w:pPr>
        <w:rPr>
          <w:rFonts w:hint="eastAsia"/>
          <w:lang w:eastAsia="ja-JP"/>
        </w:rPr>
      </w:pPr>
      <w:r>
        <w:rPr>
          <w:rFonts w:hint="eastAsia"/>
          <w:lang w:eastAsia="ja-JP"/>
        </w:rPr>
        <w:t xml:space="preserve">5. </w:t>
      </w:r>
      <w:r>
        <w:rPr>
          <w:rFonts w:hint="eastAsia"/>
          <w:lang w:eastAsia="ja-JP"/>
        </w:rPr>
        <w:t>プロジェクトの作成と管理</w:t>
      </w:r>
    </w:p>
    <w:p w14:paraId="5CF5B7EB" w14:textId="77777777" w:rsidR="00BD0EEE" w:rsidRDefault="00BD0EEE" w:rsidP="00BD0EEE">
      <w:pPr>
        <w:rPr>
          <w:rFonts w:hint="eastAsia"/>
          <w:lang w:eastAsia="ja-JP"/>
        </w:rPr>
      </w:pPr>
      <w:r>
        <w:rPr>
          <w:rFonts w:hint="eastAsia"/>
          <w:lang w:eastAsia="ja-JP"/>
        </w:rPr>
        <w:t xml:space="preserve">6. </w:t>
      </w:r>
      <w:r>
        <w:rPr>
          <w:rFonts w:hint="eastAsia"/>
          <w:lang w:eastAsia="ja-JP"/>
        </w:rPr>
        <w:t>チーム協業機能の使用方法</w:t>
      </w:r>
    </w:p>
    <w:p w14:paraId="599D9F8A" w14:textId="77777777" w:rsidR="00BD0EEE" w:rsidRDefault="00BD0EEE" w:rsidP="00BD0EEE">
      <w:pPr>
        <w:rPr>
          <w:rFonts w:hint="eastAsia"/>
          <w:lang w:eastAsia="ja-JP"/>
        </w:rPr>
      </w:pPr>
      <w:r>
        <w:rPr>
          <w:rFonts w:hint="eastAsia"/>
          <w:lang w:eastAsia="ja-JP"/>
        </w:rPr>
        <w:t xml:space="preserve">7. </w:t>
      </w:r>
      <w:r>
        <w:rPr>
          <w:rFonts w:hint="eastAsia"/>
          <w:lang w:eastAsia="ja-JP"/>
        </w:rPr>
        <w:t>レポートとアナリティクス</w:t>
      </w:r>
    </w:p>
    <w:p w14:paraId="0EFE63ED" w14:textId="77777777" w:rsidR="00BD0EEE" w:rsidRDefault="00BD0EEE" w:rsidP="00BD0EEE">
      <w:pPr>
        <w:rPr>
          <w:rFonts w:hint="eastAsia"/>
          <w:lang w:eastAsia="ja-JP"/>
        </w:rPr>
      </w:pPr>
      <w:r>
        <w:rPr>
          <w:rFonts w:hint="eastAsia"/>
          <w:lang w:eastAsia="ja-JP"/>
        </w:rPr>
        <w:t xml:space="preserve">8. </w:t>
      </w:r>
      <w:r>
        <w:rPr>
          <w:rFonts w:hint="eastAsia"/>
          <w:lang w:eastAsia="ja-JP"/>
        </w:rPr>
        <w:t>モバイルアプリの使用方法</w:t>
      </w:r>
    </w:p>
    <w:p w14:paraId="504C3910" w14:textId="77777777" w:rsidR="00BD0EEE" w:rsidRDefault="00BD0EEE" w:rsidP="00BD0EEE">
      <w:pPr>
        <w:rPr>
          <w:rFonts w:hint="eastAsia"/>
          <w:lang w:eastAsia="ja-JP"/>
        </w:rPr>
      </w:pPr>
      <w:r>
        <w:rPr>
          <w:rFonts w:hint="eastAsia"/>
          <w:lang w:eastAsia="ja-JP"/>
        </w:rPr>
        <w:t xml:space="preserve">9. </w:t>
      </w:r>
      <w:r>
        <w:rPr>
          <w:rFonts w:hint="eastAsia"/>
          <w:lang w:eastAsia="ja-JP"/>
        </w:rPr>
        <w:t>トラブルシューティング</w:t>
      </w:r>
    </w:p>
    <w:p w14:paraId="1735FCF9" w14:textId="77777777" w:rsidR="00BD0EEE" w:rsidRDefault="00BD0EEE" w:rsidP="00BD0EEE">
      <w:pPr>
        <w:rPr>
          <w:rFonts w:hint="eastAsia"/>
          <w:lang w:eastAsia="ja-JP"/>
        </w:rPr>
      </w:pPr>
      <w:r>
        <w:rPr>
          <w:rFonts w:hint="eastAsia"/>
          <w:lang w:eastAsia="ja-JP"/>
        </w:rPr>
        <w:t xml:space="preserve">10. </w:t>
      </w:r>
      <w:r>
        <w:rPr>
          <w:rFonts w:hint="eastAsia"/>
          <w:lang w:eastAsia="ja-JP"/>
        </w:rPr>
        <w:t>よくある質問（</w:t>
      </w:r>
      <w:r>
        <w:rPr>
          <w:rFonts w:hint="eastAsia"/>
          <w:lang w:eastAsia="ja-JP"/>
        </w:rPr>
        <w:t>FAQ</w:t>
      </w:r>
      <w:r>
        <w:rPr>
          <w:rFonts w:hint="eastAsia"/>
          <w:lang w:eastAsia="ja-JP"/>
        </w:rPr>
        <w:t>）</w:t>
      </w:r>
    </w:p>
    <w:p w14:paraId="0D368DFD" w14:textId="77777777" w:rsidR="00BD0EEE" w:rsidRDefault="00BD0EEE" w:rsidP="00BD0EEE">
      <w:pPr>
        <w:rPr>
          <w:lang w:eastAsia="ja-JP"/>
        </w:rPr>
      </w:pPr>
    </w:p>
    <w:p w14:paraId="00F1D8DD" w14:textId="77777777" w:rsidR="00BD0EEE" w:rsidRDefault="00BD0EEE" w:rsidP="00BD0EEE">
      <w:pPr>
        <w:rPr>
          <w:rFonts w:hint="eastAsia"/>
          <w:lang w:eastAsia="ja-JP"/>
        </w:rPr>
      </w:pPr>
      <w:r>
        <w:rPr>
          <w:rFonts w:hint="eastAsia"/>
          <w:lang w:eastAsia="ja-JP"/>
        </w:rPr>
        <w:t xml:space="preserve">1. </w:t>
      </w:r>
      <w:r>
        <w:rPr>
          <w:rFonts w:hint="eastAsia"/>
          <w:lang w:eastAsia="ja-JP"/>
        </w:rPr>
        <w:t>はじめに</w:t>
      </w:r>
    </w:p>
    <w:p w14:paraId="5919415E" w14:textId="77777777" w:rsidR="00BD0EEE" w:rsidRDefault="00BD0EEE" w:rsidP="00BD0EEE">
      <w:pPr>
        <w:rPr>
          <w:lang w:eastAsia="ja-JP"/>
        </w:rPr>
      </w:pPr>
    </w:p>
    <w:p w14:paraId="38ED9E00" w14:textId="77777777" w:rsidR="00BD0EEE" w:rsidRDefault="00BD0EEE" w:rsidP="00BD0EEE">
      <w:pPr>
        <w:rPr>
          <w:rFonts w:hint="eastAsia"/>
          <w:lang w:eastAsia="ja-JP"/>
        </w:rPr>
      </w:pPr>
      <w:r>
        <w:rPr>
          <w:rFonts w:hint="eastAsia"/>
          <w:lang w:eastAsia="ja-JP"/>
        </w:rPr>
        <w:t>CloudTaskPro</w:t>
      </w:r>
      <w:r>
        <w:rPr>
          <w:rFonts w:hint="eastAsia"/>
          <w:lang w:eastAsia="ja-JP"/>
        </w:rPr>
        <w:t>へようこそ。本マニュアルでは、クラウドベースのタスク管理ツールである</w:t>
      </w:r>
      <w:r>
        <w:rPr>
          <w:rFonts w:hint="eastAsia"/>
          <w:lang w:eastAsia="ja-JP"/>
        </w:rPr>
        <w:t>CloudTaskPro</w:t>
      </w:r>
      <w:r>
        <w:rPr>
          <w:rFonts w:hint="eastAsia"/>
          <w:lang w:eastAsia="ja-JP"/>
        </w:rPr>
        <w:t>の使用方法について詳しく説明します。</w:t>
      </w:r>
      <w:r>
        <w:rPr>
          <w:rFonts w:hint="eastAsia"/>
          <w:lang w:eastAsia="ja-JP"/>
        </w:rPr>
        <w:t>CloudTaskPro</w:t>
      </w:r>
      <w:r>
        <w:rPr>
          <w:rFonts w:hint="eastAsia"/>
          <w:lang w:eastAsia="ja-JP"/>
        </w:rPr>
        <w:t>は、個人やチームの生産性を向上させ、プロジェクトを効率的に管理するための強力なツールです。</w:t>
      </w:r>
    </w:p>
    <w:p w14:paraId="0ED325B1" w14:textId="77777777" w:rsidR="00BD0EEE" w:rsidRDefault="00BD0EEE" w:rsidP="00BD0EEE">
      <w:pPr>
        <w:rPr>
          <w:lang w:eastAsia="ja-JP"/>
        </w:rPr>
      </w:pPr>
    </w:p>
    <w:p w14:paraId="5559B9E9" w14:textId="77777777" w:rsidR="00BD0EEE" w:rsidRDefault="00BD0EEE" w:rsidP="00BD0EEE">
      <w:pPr>
        <w:rPr>
          <w:rFonts w:hint="eastAsia"/>
          <w:lang w:eastAsia="ja-JP"/>
        </w:rPr>
      </w:pPr>
      <w:r>
        <w:rPr>
          <w:rFonts w:hint="eastAsia"/>
          <w:lang w:eastAsia="ja-JP"/>
        </w:rPr>
        <w:t xml:space="preserve">2. </w:t>
      </w:r>
      <w:r>
        <w:rPr>
          <w:rFonts w:hint="eastAsia"/>
          <w:lang w:eastAsia="ja-JP"/>
        </w:rPr>
        <w:t>アカウント作成と初期設定</w:t>
      </w:r>
    </w:p>
    <w:p w14:paraId="6E3E0BD7" w14:textId="77777777" w:rsidR="00BD0EEE" w:rsidRDefault="00BD0EEE" w:rsidP="00BD0EEE">
      <w:pPr>
        <w:rPr>
          <w:lang w:eastAsia="ja-JP"/>
        </w:rPr>
      </w:pPr>
    </w:p>
    <w:p w14:paraId="5D591C08" w14:textId="77777777" w:rsidR="00BD0EEE" w:rsidRDefault="00BD0EEE" w:rsidP="00BD0EEE">
      <w:pPr>
        <w:rPr>
          <w:rFonts w:hint="eastAsia"/>
          <w:lang w:eastAsia="ja-JP"/>
        </w:rPr>
      </w:pPr>
      <w:r>
        <w:rPr>
          <w:rFonts w:hint="eastAsia"/>
          <w:lang w:eastAsia="ja-JP"/>
        </w:rPr>
        <w:t xml:space="preserve">2.1 </w:t>
      </w:r>
      <w:r>
        <w:rPr>
          <w:rFonts w:hint="eastAsia"/>
          <w:lang w:eastAsia="ja-JP"/>
        </w:rPr>
        <w:t>アカウント作成</w:t>
      </w:r>
    </w:p>
    <w:p w14:paraId="3E955285" w14:textId="77777777" w:rsidR="00BD0EEE" w:rsidRDefault="00BD0EEE" w:rsidP="00BD0EEE">
      <w:pPr>
        <w:rPr>
          <w:rFonts w:hint="eastAsia"/>
          <w:lang w:eastAsia="ja-JP"/>
        </w:rPr>
      </w:pPr>
      <w:r>
        <w:rPr>
          <w:rFonts w:hint="eastAsia"/>
          <w:lang w:eastAsia="ja-JP"/>
        </w:rPr>
        <w:t>1. CloudTaskPro</w:t>
      </w:r>
      <w:r>
        <w:rPr>
          <w:rFonts w:hint="eastAsia"/>
          <w:lang w:eastAsia="ja-JP"/>
        </w:rPr>
        <w:t>のウェブサイト（</w:t>
      </w:r>
      <w:r>
        <w:rPr>
          <w:rFonts w:hint="eastAsia"/>
          <w:lang w:eastAsia="ja-JP"/>
        </w:rPr>
        <w:t>https://cloudtaskpro.com</w:t>
      </w:r>
      <w:r>
        <w:rPr>
          <w:rFonts w:hint="eastAsia"/>
          <w:lang w:eastAsia="ja-JP"/>
        </w:rPr>
        <w:t>）にアクセスします。</w:t>
      </w:r>
    </w:p>
    <w:p w14:paraId="018B9C93" w14:textId="77777777" w:rsidR="00BD0EEE" w:rsidRDefault="00BD0EEE" w:rsidP="00BD0EEE">
      <w:pPr>
        <w:rPr>
          <w:rFonts w:hint="eastAsia"/>
          <w:lang w:eastAsia="ja-JP"/>
        </w:rPr>
      </w:pPr>
      <w:r>
        <w:rPr>
          <w:rFonts w:hint="eastAsia"/>
          <w:lang w:eastAsia="ja-JP"/>
        </w:rPr>
        <w:t xml:space="preserve">2. </w:t>
      </w:r>
      <w:r>
        <w:rPr>
          <w:rFonts w:hint="eastAsia"/>
          <w:lang w:eastAsia="ja-JP"/>
        </w:rPr>
        <w:t>右上の「新規登録」ボタンをクリックします。</w:t>
      </w:r>
    </w:p>
    <w:p w14:paraId="6402683A" w14:textId="77777777" w:rsidR="00BD0EEE" w:rsidRDefault="00BD0EEE" w:rsidP="00BD0EEE">
      <w:pPr>
        <w:rPr>
          <w:rFonts w:hint="eastAsia"/>
          <w:lang w:eastAsia="ja-JP"/>
        </w:rPr>
      </w:pPr>
      <w:r>
        <w:rPr>
          <w:rFonts w:hint="eastAsia"/>
          <w:lang w:eastAsia="ja-JP"/>
        </w:rPr>
        <w:t xml:space="preserve">3. </w:t>
      </w:r>
      <w:r>
        <w:rPr>
          <w:rFonts w:hint="eastAsia"/>
          <w:lang w:eastAsia="ja-JP"/>
        </w:rPr>
        <w:t>必要な情報（氏名、メールアドレス、パスワード）を入力します。</w:t>
      </w:r>
    </w:p>
    <w:p w14:paraId="4B655515" w14:textId="77777777" w:rsidR="00BD0EEE" w:rsidRDefault="00BD0EEE" w:rsidP="00BD0EEE">
      <w:pPr>
        <w:rPr>
          <w:rFonts w:hint="eastAsia"/>
          <w:lang w:eastAsia="ja-JP"/>
        </w:rPr>
      </w:pPr>
      <w:r>
        <w:rPr>
          <w:rFonts w:hint="eastAsia"/>
          <w:lang w:eastAsia="ja-JP"/>
        </w:rPr>
        <w:lastRenderedPageBreak/>
        <w:t xml:space="preserve">4. </w:t>
      </w:r>
      <w:r>
        <w:rPr>
          <w:rFonts w:hint="eastAsia"/>
          <w:lang w:eastAsia="ja-JP"/>
        </w:rPr>
        <w:t>利用規約に同意し、「アカウント作成」ボタンをクリックします。</w:t>
      </w:r>
    </w:p>
    <w:p w14:paraId="097DEE09" w14:textId="77777777" w:rsidR="00BD0EEE" w:rsidRDefault="00BD0EEE" w:rsidP="00BD0EEE">
      <w:pPr>
        <w:rPr>
          <w:rFonts w:hint="eastAsia"/>
          <w:lang w:eastAsia="ja-JP"/>
        </w:rPr>
      </w:pPr>
      <w:r>
        <w:rPr>
          <w:rFonts w:hint="eastAsia"/>
          <w:lang w:eastAsia="ja-JP"/>
        </w:rPr>
        <w:t xml:space="preserve">5. </w:t>
      </w:r>
      <w:r>
        <w:rPr>
          <w:rFonts w:hint="eastAsia"/>
          <w:lang w:eastAsia="ja-JP"/>
        </w:rPr>
        <w:t>登録したメールアドレスに確認メールが送信されるので、メール内のリンクをクリックして認証を完了します。</w:t>
      </w:r>
    </w:p>
    <w:p w14:paraId="3F2175DC" w14:textId="77777777" w:rsidR="00BD0EEE" w:rsidRDefault="00BD0EEE" w:rsidP="00BD0EEE">
      <w:pPr>
        <w:rPr>
          <w:lang w:eastAsia="ja-JP"/>
        </w:rPr>
      </w:pPr>
    </w:p>
    <w:p w14:paraId="01B3414F" w14:textId="77777777" w:rsidR="00BD0EEE" w:rsidRDefault="00BD0EEE" w:rsidP="00BD0EEE">
      <w:pPr>
        <w:rPr>
          <w:rFonts w:hint="eastAsia"/>
          <w:lang w:eastAsia="ja-JP"/>
        </w:rPr>
      </w:pPr>
      <w:r>
        <w:rPr>
          <w:rFonts w:hint="eastAsia"/>
          <w:lang w:eastAsia="ja-JP"/>
        </w:rPr>
        <w:t xml:space="preserve">2.2 </w:t>
      </w:r>
      <w:r>
        <w:rPr>
          <w:rFonts w:hint="eastAsia"/>
          <w:lang w:eastAsia="ja-JP"/>
        </w:rPr>
        <w:t>初期設定</w:t>
      </w:r>
    </w:p>
    <w:p w14:paraId="54DD12A5" w14:textId="77777777" w:rsidR="00BD0EEE" w:rsidRDefault="00BD0EEE" w:rsidP="00BD0EEE">
      <w:pPr>
        <w:rPr>
          <w:rFonts w:hint="eastAsia"/>
          <w:lang w:eastAsia="ja-JP"/>
        </w:rPr>
      </w:pPr>
      <w:r>
        <w:rPr>
          <w:rFonts w:hint="eastAsia"/>
          <w:lang w:eastAsia="ja-JP"/>
        </w:rPr>
        <w:t xml:space="preserve">1. </w:t>
      </w:r>
      <w:r>
        <w:rPr>
          <w:rFonts w:hint="eastAsia"/>
          <w:lang w:eastAsia="ja-JP"/>
        </w:rPr>
        <w:t>初回ログイン後、「設定ウィザード」が表示されます。</w:t>
      </w:r>
    </w:p>
    <w:p w14:paraId="40211E75" w14:textId="77777777" w:rsidR="00BD0EEE" w:rsidRDefault="00BD0EEE" w:rsidP="00BD0EEE">
      <w:pPr>
        <w:rPr>
          <w:rFonts w:hint="eastAsia"/>
        </w:rPr>
      </w:pPr>
      <w:r>
        <w:rPr>
          <w:rFonts w:hint="eastAsia"/>
        </w:rPr>
        <w:t xml:space="preserve">2. </w:t>
      </w:r>
      <w:r>
        <w:rPr>
          <w:rFonts w:hint="eastAsia"/>
        </w:rPr>
        <w:t>「タイムゾーン設定」で、東京（</w:t>
      </w:r>
      <w:r>
        <w:rPr>
          <w:rFonts w:hint="eastAsia"/>
        </w:rPr>
        <w:t>UTC+9:00</w:t>
      </w:r>
      <w:r>
        <w:rPr>
          <w:rFonts w:hint="eastAsia"/>
        </w:rPr>
        <w:t>）を選択します。</w:t>
      </w:r>
    </w:p>
    <w:p w14:paraId="519A492B" w14:textId="77777777" w:rsidR="00BD0EEE" w:rsidRDefault="00BD0EEE" w:rsidP="00BD0EEE">
      <w:pPr>
        <w:rPr>
          <w:rFonts w:hint="eastAsia"/>
        </w:rPr>
      </w:pPr>
      <w:r>
        <w:rPr>
          <w:rFonts w:hint="eastAsia"/>
        </w:rPr>
        <w:t xml:space="preserve">3. </w:t>
      </w:r>
      <w:r>
        <w:rPr>
          <w:rFonts w:hint="eastAsia"/>
        </w:rPr>
        <w:t>「言語設定」で日本語を選択します。</w:t>
      </w:r>
    </w:p>
    <w:p w14:paraId="26F5C838" w14:textId="77777777" w:rsidR="00BD0EEE" w:rsidRDefault="00BD0EEE" w:rsidP="00BD0EEE">
      <w:pPr>
        <w:rPr>
          <w:rFonts w:hint="eastAsia"/>
        </w:rPr>
      </w:pPr>
      <w:r>
        <w:rPr>
          <w:rFonts w:hint="eastAsia"/>
        </w:rPr>
        <w:t xml:space="preserve">4. </w:t>
      </w:r>
      <w:r>
        <w:rPr>
          <w:rFonts w:hint="eastAsia"/>
        </w:rPr>
        <w:t>「通知設定」で、メール通知やデスクトップ通知の有無を選択します。</w:t>
      </w:r>
    </w:p>
    <w:p w14:paraId="3E0EDEC4" w14:textId="77777777" w:rsidR="00BD0EEE" w:rsidRDefault="00BD0EEE" w:rsidP="00BD0EEE">
      <w:pPr>
        <w:rPr>
          <w:rFonts w:hint="eastAsia"/>
        </w:rPr>
      </w:pPr>
      <w:r>
        <w:rPr>
          <w:rFonts w:hint="eastAsia"/>
        </w:rPr>
        <w:t xml:space="preserve">5. </w:t>
      </w:r>
      <w:r>
        <w:rPr>
          <w:rFonts w:hint="eastAsia"/>
        </w:rPr>
        <w:t>「完了」ボタンをクリックして初期設定を終了します。</w:t>
      </w:r>
    </w:p>
    <w:p w14:paraId="5B84D78C" w14:textId="77777777" w:rsidR="00BD0EEE" w:rsidRDefault="00BD0EEE" w:rsidP="00BD0EEE"/>
    <w:p w14:paraId="124E079B" w14:textId="77777777" w:rsidR="00BD0EEE" w:rsidRDefault="00BD0EEE" w:rsidP="00BD0EEE">
      <w:pPr>
        <w:rPr>
          <w:rFonts w:hint="eastAsia"/>
        </w:rPr>
      </w:pPr>
      <w:r>
        <w:rPr>
          <w:rFonts w:hint="eastAsia"/>
        </w:rPr>
        <w:t xml:space="preserve">3. </w:t>
      </w:r>
      <w:r>
        <w:rPr>
          <w:rFonts w:hint="eastAsia"/>
        </w:rPr>
        <w:t>ダッシュボードの使用方法</w:t>
      </w:r>
    </w:p>
    <w:p w14:paraId="56866E71" w14:textId="77777777" w:rsidR="00BD0EEE" w:rsidRDefault="00BD0EEE" w:rsidP="00BD0EEE"/>
    <w:p w14:paraId="7E47DA89" w14:textId="77777777" w:rsidR="00BD0EEE" w:rsidRDefault="00BD0EEE" w:rsidP="00BD0EEE">
      <w:pPr>
        <w:rPr>
          <w:rFonts w:hint="eastAsia"/>
        </w:rPr>
      </w:pPr>
      <w:r>
        <w:rPr>
          <w:rFonts w:hint="eastAsia"/>
        </w:rPr>
        <w:t xml:space="preserve">3.1 </w:t>
      </w:r>
      <w:r>
        <w:rPr>
          <w:rFonts w:hint="eastAsia"/>
        </w:rPr>
        <w:t>ダッシュボードの概要</w:t>
      </w:r>
    </w:p>
    <w:p w14:paraId="2597B2C8" w14:textId="77777777" w:rsidR="00BD0EEE" w:rsidRDefault="00BD0EEE" w:rsidP="00BD0EEE">
      <w:pPr>
        <w:rPr>
          <w:rFonts w:hint="eastAsia"/>
        </w:rPr>
      </w:pPr>
      <w:r>
        <w:rPr>
          <w:rFonts w:hint="eastAsia"/>
        </w:rPr>
        <w:t>ログイン後、最初に表示されるのがダッシュボード画面です。ここでは、以下の情報が一目で確認できます：</w:t>
      </w:r>
    </w:p>
    <w:p w14:paraId="47B2639E" w14:textId="77777777" w:rsidR="00BD0EEE" w:rsidRDefault="00BD0EEE" w:rsidP="00BD0EEE"/>
    <w:p w14:paraId="21A490BF" w14:textId="77777777" w:rsidR="00BD0EEE" w:rsidRDefault="00BD0EEE" w:rsidP="00BD0EEE">
      <w:pPr>
        <w:rPr>
          <w:rFonts w:hint="eastAsia"/>
        </w:rPr>
      </w:pPr>
      <w:r>
        <w:rPr>
          <w:rFonts w:hint="eastAsia"/>
        </w:rPr>
        <w:t xml:space="preserve">- </w:t>
      </w:r>
      <w:r>
        <w:rPr>
          <w:rFonts w:hint="eastAsia"/>
        </w:rPr>
        <w:t>今日のタスク</w:t>
      </w:r>
    </w:p>
    <w:p w14:paraId="4151BBE4" w14:textId="77777777" w:rsidR="00BD0EEE" w:rsidRDefault="00BD0EEE" w:rsidP="00BD0EEE">
      <w:pPr>
        <w:rPr>
          <w:rFonts w:hint="eastAsia"/>
        </w:rPr>
      </w:pPr>
      <w:r>
        <w:rPr>
          <w:rFonts w:hint="eastAsia"/>
        </w:rPr>
        <w:t xml:space="preserve">- </w:t>
      </w:r>
      <w:r>
        <w:rPr>
          <w:rFonts w:hint="eastAsia"/>
        </w:rPr>
        <w:t>進行中のプロジェクト</w:t>
      </w:r>
    </w:p>
    <w:p w14:paraId="77A1DEC2" w14:textId="77777777" w:rsidR="00BD0EEE" w:rsidRDefault="00BD0EEE" w:rsidP="00BD0EEE">
      <w:pPr>
        <w:rPr>
          <w:rFonts w:hint="eastAsia"/>
        </w:rPr>
      </w:pPr>
      <w:r>
        <w:rPr>
          <w:rFonts w:hint="eastAsia"/>
        </w:rPr>
        <w:t xml:space="preserve">- </w:t>
      </w:r>
      <w:r>
        <w:rPr>
          <w:rFonts w:hint="eastAsia"/>
        </w:rPr>
        <w:t>チームメンバーのアクティビティ</w:t>
      </w:r>
    </w:p>
    <w:p w14:paraId="17EBBCE1" w14:textId="77777777" w:rsidR="00BD0EEE" w:rsidRDefault="00BD0EEE" w:rsidP="00BD0EEE">
      <w:pPr>
        <w:rPr>
          <w:rFonts w:hint="eastAsia"/>
        </w:rPr>
      </w:pPr>
      <w:r>
        <w:rPr>
          <w:rFonts w:hint="eastAsia"/>
        </w:rPr>
        <w:t xml:space="preserve">- </w:t>
      </w:r>
      <w:r>
        <w:rPr>
          <w:rFonts w:hint="eastAsia"/>
        </w:rPr>
        <w:t>期限が近いタスク</w:t>
      </w:r>
    </w:p>
    <w:p w14:paraId="49B9B5B7" w14:textId="77777777" w:rsidR="00BD0EEE" w:rsidRDefault="00BD0EEE" w:rsidP="00BD0EEE"/>
    <w:p w14:paraId="747D0D3C" w14:textId="77777777" w:rsidR="00BD0EEE" w:rsidRDefault="00BD0EEE" w:rsidP="00BD0EEE">
      <w:pPr>
        <w:rPr>
          <w:rFonts w:hint="eastAsia"/>
        </w:rPr>
      </w:pPr>
      <w:r>
        <w:rPr>
          <w:rFonts w:hint="eastAsia"/>
        </w:rPr>
        <w:t xml:space="preserve">3.2 </w:t>
      </w:r>
      <w:r>
        <w:rPr>
          <w:rFonts w:hint="eastAsia"/>
        </w:rPr>
        <w:t>ダッシュボードのカスタマイズ</w:t>
      </w:r>
    </w:p>
    <w:p w14:paraId="7C71BC3E" w14:textId="77777777" w:rsidR="00BD0EEE" w:rsidRDefault="00BD0EEE" w:rsidP="00BD0EEE">
      <w:pPr>
        <w:rPr>
          <w:rFonts w:hint="eastAsia"/>
        </w:rPr>
      </w:pPr>
      <w:r>
        <w:rPr>
          <w:rFonts w:hint="eastAsia"/>
        </w:rPr>
        <w:t xml:space="preserve">1. </w:t>
      </w:r>
      <w:r>
        <w:rPr>
          <w:rFonts w:hint="eastAsia"/>
        </w:rPr>
        <w:t>ダッシュボード右上の「カスタマイズ」ボタン（歯車アイコン）をクリックします。</w:t>
      </w:r>
    </w:p>
    <w:p w14:paraId="324F83B2" w14:textId="77777777" w:rsidR="00BD0EEE" w:rsidRDefault="00BD0EEE" w:rsidP="00BD0EEE">
      <w:pPr>
        <w:rPr>
          <w:rFonts w:hint="eastAsia"/>
        </w:rPr>
      </w:pPr>
      <w:r>
        <w:rPr>
          <w:rFonts w:hint="eastAsia"/>
        </w:rPr>
        <w:t xml:space="preserve">2. </w:t>
      </w:r>
      <w:r>
        <w:rPr>
          <w:rFonts w:hint="eastAsia"/>
        </w:rPr>
        <w:t>表示したいウィジェットにチェックを入れます。</w:t>
      </w:r>
    </w:p>
    <w:p w14:paraId="2F7C102B" w14:textId="77777777" w:rsidR="00BD0EEE" w:rsidRDefault="00BD0EEE" w:rsidP="00BD0EEE">
      <w:pPr>
        <w:rPr>
          <w:rFonts w:hint="eastAsia"/>
        </w:rPr>
      </w:pPr>
      <w:r>
        <w:rPr>
          <w:rFonts w:hint="eastAsia"/>
        </w:rPr>
        <w:t xml:space="preserve">3. </w:t>
      </w:r>
      <w:r>
        <w:rPr>
          <w:rFonts w:hint="eastAsia"/>
        </w:rPr>
        <w:t>ドラッグ＆ドロップで位置を調整します。</w:t>
      </w:r>
    </w:p>
    <w:p w14:paraId="4585068E" w14:textId="77777777" w:rsidR="00BD0EEE" w:rsidRDefault="00BD0EEE" w:rsidP="00BD0EEE">
      <w:pPr>
        <w:rPr>
          <w:rFonts w:hint="eastAsia"/>
        </w:rPr>
      </w:pPr>
      <w:r>
        <w:rPr>
          <w:rFonts w:hint="eastAsia"/>
        </w:rPr>
        <w:lastRenderedPageBreak/>
        <w:t xml:space="preserve">4. </w:t>
      </w:r>
      <w:r>
        <w:rPr>
          <w:rFonts w:hint="eastAsia"/>
        </w:rPr>
        <w:t>「保存」ボタンをクリックして変更を適用します。</w:t>
      </w:r>
    </w:p>
    <w:p w14:paraId="1B5953A0" w14:textId="77777777" w:rsidR="00BD0EEE" w:rsidRDefault="00BD0EEE" w:rsidP="00BD0EEE"/>
    <w:p w14:paraId="4CE9D307" w14:textId="77777777" w:rsidR="00BD0EEE" w:rsidRDefault="00BD0EEE" w:rsidP="00BD0EEE">
      <w:pPr>
        <w:rPr>
          <w:rFonts w:hint="eastAsia"/>
        </w:rPr>
      </w:pPr>
      <w:r>
        <w:rPr>
          <w:rFonts w:hint="eastAsia"/>
        </w:rPr>
        <w:t xml:space="preserve">4. </w:t>
      </w:r>
      <w:r>
        <w:rPr>
          <w:rFonts w:hint="eastAsia"/>
        </w:rPr>
        <w:t>タスクの作成と管理</w:t>
      </w:r>
    </w:p>
    <w:p w14:paraId="41518C55" w14:textId="77777777" w:rsidR="00BD0EEE" w:rsidRDefault="00BD0EEE" w:rsidP="00BD0EEE"/>
    <w:p w14:paraId="70817C15" w14:textId="77777777" w:rsidR="00BD0EEE" w:rsidRDefault="00BD0EEE" w:rsidP="00BD0EEE">
      <w:pPr>
        <w:rPr>
          <w:rFonts w:hint="eastAsia"/>
        </w:rPr>
      </w:pPr>
      <w:r>
        <w:rPr>
          <w:rFonts w:hint="eastAsia"/>
        </w:rPr>
        <w:t xml:space="preserve">4.1 </w:t>
      </w:r>
      <w:r>
        <w:rPr>
          <w:rFonts w:hint="eastAsia"/>
        </w:rPr>
        <w:t>新規タスクの作成</w:t>
      </w:r>
    </w:p>
    <w:p w14:paraId="32821E5A" w14:textId="77777777" w:rsidR="00BD0EEE" w:rsidRDefault="00BD0EEE" w:rsidP="00BD0EEE">
      <w:pPr>
        <w:rPr>
          <w:rFonts w:hint="eastAsia"/>
        </w:rPr>
      </w:pPr>
      <w:r>
        <w:rPr>
          <w:rFonts w:hint="eastAsia"/>
        </w:rPr>
        <w:t xml:space="preserve">1. </w:t>
      </w:r>
      <w:r>
        <w:rPr>
          <w:rFonts w:hint="eastAsia"/>
        </w:rPr>
        <w:t>ダッシュボード画面の左上にある緑色の「＋」ボタンをクリックします。</w:t>
      </w:r>
    </w:p>
    <w:p w14:paraId="44D32BC0" w14:textId="77777777" w:rsidR="00BD0EEE" w:rsidRDefault="00BD0EEE" w:rsidP="00BD0EEE">
      <w:pPr>
        <w:rPr>
          <w:rFonts w:hint="eastAsia"/>
        </w:rPr>
      </w:pPr>
      <w:r>
        <w:rPr>
          <w:rFonts w:hint="eastAsia"/>
        </w:rPr>
        <w:t xml:space="preserve">2. </w:t>
      </w:r>
      <w:r>
        <w:rPr>
          <w:rFonts w:hint="eastAsia"/>
        </w:rPr>
        <w:t>「新規タスク」を選択します。</w:t>
      </w:r>
    </w:p>
    <w:p w14:paraId="74424268" w14:textId="77777777" w:rsidR="00BD0EEE" w:rsidRDefault="00BD0EEE" w:rsidP="00BD0EEE">
      <w:pPr>
        <w:rPr>
          <w:rFonts w:hint="eastAsia"/>
        </w:rPr>
      </w:pPr>
      <w:r>
        <w:rPr>
          <w:rFonts w:hint="eastAsia"/>
        </w:rPr>
        <w:t xml:space="preserve">3. </w:t>
      </w:r>
      <w:r>
        <w:rPr>
          <w:rFonts w:hint="eastAsia"/>
        </w:rPr>
        <w:t>タスク名、説明、期限、優先度を入力します。</w:t>
      </w:r>
    </w:p>
    <w:p w14:paraId="2CFA91EF" w14:textId="77777777" w:rsidR="00BD0EEE" w:rsidRDefault="00BD0EEE" w:rsidP="00BD0EEE">
      <w:pPr>
        <w:rPr>
          <w:rFonts w:hint="eastAsia"/>
        </w:rPr>
      </w:pPr>
      <w:r>
        <w:rPr>
          <w:rFonts w:hint="eastAsia"/>
        </w:rPr>
        <w:t xml:space="preserve">4. </w:t>
      </w:r>
      <w:r>
        <w:rPr>
          <w:rFonts w:hint="eastAsia"/>
        </w:rPr>
        <w:t>担当者を選択します（自分またはチームメンバー）。</w:t>
      </w:r>
    </w:p>
    <w:p w14:paraId="23BD44EF" w14:textId="77777777" w:rsidR="00BD0EEE" w:rsidRDefault="00BD0EEE" w:rsidP="00BD0EEE">
      <w:pPr>
        <w:rPr>
          <w:rFonts w:hint="eastAsia"/>
        </w:rPr>
      </w:pPr>
      <w:r>
        <w:rPr>
          <w:rFonts w:hint="eastAsia"/>
        </w:rPr>
        <w:t xml:space="preserve">5. </w:t>
      </w:r>
      <w:r>
        <w:rPr>
          <w:rFonts w:hint="eastAsia"/>
        </w:rPr>
        <w:t>関連するプロジェクトがある場合は選択します。</w:t>
      </w:r>
    </w:p>
    <w:p w14:paraId="2F0A46C3" w14:textId="77777777" w:rsidR="00BD0EEE" w:rsidRDefault="00BD0EEE" w:rsidP="00BD0EEE">
      <w:pPr>
        <w:rPr>
          <w:rFonts w:hint="eastAsia"/>
        </w:rPr>
      </w:pPr>
      <w:r>
        <w:rPr>
          <w:rFonts w:hint="eastAsia"/>
        </w:rPr>
        <w:t xml:space="preserve">6. </w:t>
      </w:r>
      <w:r>
        <w:rPr>
          <w:rFonts w:hint="eastAsia"/>
        </w:rPr>
        <w:t>「作成」ボタンをクリックしてタスクを保存します。</w:t>
      </w:r>
    </w:p>
    <w:p w14:paraId="38497AAF" w14:textId="77777777" w:rsidR="00BD0EEE" w:rsidRDefault="00BD0EEE" w:rsidP="00BD0EEE"/>
    <w:p w14:paraId="75F46F3A" w14:textId="77777777" w:rsidR="00BD0EEE" w:rsidRDefault="00BD0EEE" w:rsidP="00BD0EEE">
      <w:pPr>
        <w:rPr>
          <w:rFonts w:hint="eastAsia"/>
        </w:rPr>
      </w:pPr>
      <w:r>
        <w:rPr>
          <w:rFonts w:hint="eastAsia"/>
        </w:rPr>
        <w:t xml:space="preserve">4.2 </w:t>
      </w:r>
      <w:r>
        <w:rPr>
          <w:rFonts w:hint="eastAsia"/>
        </w:rPr>
        <w:t>タスクの編集</w:t>
      </w:r>
    </w:p>
    <w:p w14:paraId="3D5BF43D" w14:textId="77777777" w:rsidR="00BD0EEE" w:rsidRDefault="00BD0EEE" w:rsidP="00BD0EEE">
      <w:pPr>
        <w:rPr>
          <w:rFonts w:hint="eastAsia"/>
        </w:rPr>
      </w:pPr>
      <w:r>
        <w:rPr>
          <w:rFonts w:hint="eastAsia"/>
        </w:rPr>
        <w:t xml:space="preserve">1. </w:t>
      </w:r>
      <w:r>
        <w:rPr>
          <w:rFonts w:hint="eastAsia"/>
        </w:rPr>
        <w:t>タスク一覧から編集したいタスクをクリックします。</w:t>
      </w:r>
    </w:p>
    <w:p w14:paraId="0BB59EDB" w14:textId="77777777" w:rsidR="00BD0EEE" w:rsidRDefault="00BD0EEE" w:rsidP="00BD0EEE">
      <w:pPr>
        <w:rPr>
          <w:rFonts w:hint="eastAsia"/>
        </w:rPr>
      </w:pPr>
      <w:r>
        <w:rPr>
          <w:rFonts w:hint="eastAsia"/>
        </w:rPr>
        <w:t xml:space="preserve">2. </w:t>
      </w:r>
      <w:r>
        <w:rPr>
          <w:rFonts w:hint="eastAsia"/>
        </w:rPr>
        <w:t>右側に表示されるサイドパネルで情報を編集します。</w:t>
      </w:r>
    </w:p>
    <w:p w14:paraId="519BF11A" w14:textId="77777777" w:rsidR="00BD0EEE" w:rsidRDefault="00BD0EEE" w:rsidP="00BD0EEE">
      <w:pPr>
        <w:rPr>
          <w:rFonts w:hint="eastAsia"/>
        </w:rPr>
      </w:pPr>
      <w:r>
        <w:rPr>
          <w:rFonts w:hint="eastAsia"/>
        </w:rPr>
        <w:t xml:space="preserve">3. </w:t>
      </w:r>
      <w:r>
        <w:rPr>
          <w:rFonts w:hint="eastAsia"/>
        </w:rPr>
        <w:t>変更後、「保存」ボタンをクリックします。</w:t>
      </w:r>
    </w:p>
    <w:p w14:paraId="667D5F77" w14:textId="77777777" w:rsidR="00BD0EEE" w:rsidRDefault="00BD0EEE" w:rsidP="00BD0EEE"/>
    <w:p w14:paraId="72C43D15" w14:textId="77777777" w:rsidR="00BD0EEE" w:rsidRDefault="00BD0EEE" w:rsidP="00BD0EEE">
      <w:pPr>
        <w:rPr>
          <w:rFonts w:hint="eastAsia"/>
        </w:rPr>
      </w:pPr>
      <w:r>
        <w:rPr>
          <w:rFonts w:hint="eastAsia"/>
        </w:rPr>
        <w:t xml:space="preserve">4.3 </w:t>
      </w:r>
      <w:r>
        <w:rPr>
          <w:rFonts w:hint="eastAsia"/>
        </w:rPr>
        <w:t>タスクの完了</w:t>
      </w:r>
    </w:p>
    <w:p w14:paraId="6D683B33" w14:textId="77777777" w:rsidR="00BD0EEE" w:rsidRDefault="00BD0EEE" w:rsidP="00BD0EEE">
      <w:pPr>
        <w:rPr>
          <w:rFonts w:hint="eastAsia"/>
        </w:rPr>
      </w:pPr>
      <w:r>
        <w:rPr>
          <w:rFonts w:hint="eastAsia"/>
        </w:rPr>
        <w:t xml:space="preserve">1. </w:t>
      </w:r>
      <w:r>
        <w:rPr>
          <w:rFonts w:hint="eastAsia"/>
        </w:rPr>
        <w:t>タスク一覧でタスク名の左側にあるチェックボックスをクリックします。</w:t>
      </w:r>
    </w:p>
    <w:p w14:paraId="52B3F502" w14:textId="77777777" w:rsidR="00BD0EEE" w:rsidRDefault="00BD0EEE" w:rsidP="00BD0EEE">
      <w:pPr>
        <w:rPr>
          <w:rFonts w:hint="eastAsia"/>
        </w:rPr>
      </w:pPr>
      <w:r>
        <w:rPr>
          <w:rFonts w:hint="eastAsia"/>
        </w:rPr>
        <w:t xml:space="preserve">2. </w:t>
      </w:r>
      <w:r>
        <w:rPr>
          <w:rFonts w:hint="eastAsia"/>
        </w:rPr>
        <w:t>タスクが完了済みとしてマークされ、「完了済み」タブに移動します。</w:t>
      </w:r>
    </w:p>
    <w:p w14:paraId="5CCB33B4" w14:textId="77777777" w:rsidR="00BD0EEE" w:rsidRDefault="00BD0EEE" w:rsidP="00BD0EEE"/>
    <w:p w14:paraId="7A8B6265" w14:textId="77777777" w:rsidR="00BD0EEE" w:rsidRDefault="00BD0EEE" w:rsidP="00BD0EEE">
      <w:pPr>
        <w:rPr>
          <w:rFonts w:hint="eastAsia"/>
        </w:rPr>
      </w:pPr>
      <w:r>
        <w:rPr>
          <w:rFonts w:hint="eastAsia"/>
        </w:rPr>
        <w:t xml:space="preserve">4.4 </w:t>
      </w:r>
      <w:r>
        <w:rPr>
          <w:rFonts w:hint="eastAsia"/>
        </w:rPr>
        <w:t>ショートカットキー</w:t>
      </w:r>
    </w:p>
    <w:p w14:paraId="504AAD02" w14:textId="77777777" w:rsidR="00BD0EEE" w:rsidRDefault="00BD0EEE" w:rsidP="00BD0EEE">
      <w:pPr>
        <w:rPr>
          <w:rFonts w:hint="eastAsia"/>
        </w:rPr>
      </w:pPr>
      <w:r>
        <w:rPr>
          <w:rFonts w:hint="eastAsia"/>
        </w:rPr>
        <w:t xml:space="preserve">- Ctrl + N (Windows) / Cmd + N (Mac): </w:t>
      </w:r>
      <w:r>
        <w:rPr>
          <w:rFonts w:hint="eastAsia"/>
        </w:rPr>
        <w:t>新規タスク作成</w:t>
      </w:r>
    </w:p>
    <w:p w14:paraId="5BDC0A5B" w14:textId="77777777" w:rsidR="00BD0EEE" w:rsidRDefault="00BD0EEE" w:rsidP="00BD0EEE">
      <w:pPr>
        <w:rPr>
          <w:rFonts w:hint="eastAsia"/>
        </w:rPr>
      </w:pPr>
      <w:r>
        <w:rPr>
          <w:rFonts w:hint="eastAsia"/>
        </w:rPr>
        <w:t xml:space="preserve">- Ctrl + F (Windows) / Cmd + F (Mac): </w:t>
      </w:r>
      <w:r>
        <w:rPr>
          <w:rFonts w:hint="eastAsia"/>
        </w:rPr>
        <w:t>タスク検索</w:t>
      </w:r>
    </w:p>
    <w:p w14:paraId="23861CBA" w14:textId="77777777" w:rsidR="00BD0EEE" w:rsidRDefault="00BD0EEE" w:rsidP="00BD0EEE">
      <w:pPr>
        <w:rPr>
          <w:rFonts w:hint="eastAsia"/>
        </w:rPr>
      </w:pPr>
      <w:r>
        <w:rPr>
          <w:rFonts w:hint="eastAsia"/>
        </w:rPr>
        <w:t xml:space="preserve">- Ctrl + S (Windows) / Cmd + S (Mac): </w:t>
      </w:r>
      <w:r>
        <w:rPr>
          <w:rFonts w:hint="eastAsia"/>
        </w:rPr>
        <w:t>変更を保存</w:t>
      </w:r>
    </w:p>
    <w:p w14:paraId="6B08D2FA" w14:textId="77777777" w:rsidR="00BD0EEE" w:rsidRDefault="00BD0EEE" w:rsidP="00BD0EEE"/>
    <w:p w14:paraId="4C929EA1" w14:textId="77777777" w:rsidR="00BD0EEE" w:rsidRDefault="00BD0EEE" w:rsidP="00BD0EEE">
      <w:pPr>
        <w:rPr>
          <w:rFonts w:hint="eastAsia"/>
        </w:rPr>
      </w:pPr>
      <w:r>
        <w:rPr>
          <w:rFonts w:hint="eastAsia"/>
        </w:rPr>
        <w:t xml:space="preserve">5. </w:t>
      </w:r>
      <w:r>
        <w:rPr>
          <w:rFonts w:hint="eastAsia"/>
        </w:rPr>
        <w:t>プロジェクトの作成と管理</w:t>
      </w:r>
    </w:p>
    <w:p w14:paraId="2FDC7037" w14:textId="77777777" w:rsidR="00BD0EEE" w:rsidRDefault="00BD0EEE" w:rsidP="00BD0EEE"/>
    <w:p w14:paraId="36C9ACC5" w14:textId="77777777" w:rsidR="00BD0EEE" w:rsidRDefault="00BD0EEE" w:rsidP="00BD0EEE">
      <w:pPr>
        <w:rPr>
          <w:rFonts w:hint="eastAsia"/>
        </w:rPr>
      </w:pPr>
      <w:r>
        <w:rPr>
          <w:rFonts w:hint="eastAsia"/>
        </w:rPr>
        <w:t xml:space="preserve">5.1 </w:t>
      </w:r>
      <w:r>
        <w:rPr>
          <w:rFonts w:hint="eastAsia"/>
        </w:rPr>
        <w:t>新規プロジェクトの作成</w:t>
      </w:r>
    </w:p>
    <w:p w14:paraId="71F5E3A5" w14:textId="77777777" w:rsidR="00BD0EEE" w:rsidRDefault="00BD0EEE" w:rsidP="00BD0EEE">
      <w:pPr>
        <w:rPr>
          <w:rFonts w:hint="eastAsia"/>
        </w:rPr>
      </w:pPr>
      <w:r>
        <w:rPr>
          <w:rFonts w:hint="eastAsia"/>
        </w:rPr>
        <w:t xml:space="preserve">1. </w:t>
      </w:r>
      <w:r>
        <w:rPr>
          <w:rFonts w:hint="eastAsia"/>
        </w:rPr>
        <w:t>左側のサイドバーで「プロジェクト」をクリックします。</w:t>
      </w:r>
    </w:p>
    <w:p w14:paraId="012B283B" w14:textId="77777777" w:rsidR="00BD0EEE" w:rsidRDefault="00BD0EEE" w:rsidP="00BD0EEE">
      <w:pPr>
        <w:rPr>
          <w:rFonts w:hint="eastAsia"/>
        </w:rPr>
      </w:pPr>
      <w:r>
        <w:rPr>
          <w:rFonts w:hint="eastAsia"/>
        </w:rPr>
        <w:t xml:space="preserve">2. </w:t>
      </w:r>
      <w:r>
        <w:rPr>
          <w:rFonts w:hint="eastAsia"/>
        </w:rPr>
        <w:t>「新規プロジェクト」ボタンをクリックします。</w:t>
      </w:r>
    </w:p>
    <w:p w14:paraId="6FB31980" w14:textId="77777777" w:rsidR="00BD0EEE" w:rsidRDefault="00BD0EEE" w:rsidP="00BD0EEE">
      <w:pPr>
        <w:rPr>
          <w:rFonts w:hint="eastAsia"/>
        </w:rPr>
      </w:pPr>
      <w:r>
        <w:rPr>
          <w:rFonts w:hint="eastAsia"/>
        </w:rPr>
        <w:t xml:space="preserve">3. </w:t>
      </w:r>
      <w:r>
        <w:rPr>
          <w:rFonts w:hint="eastAsia"/>
        </w:rPr>
        <w:t>プロジェクト名、説明、開始日、終了日を入力します。</w:t>
      </w:r>
    </w:p>
    <w:p w14:paraId="44E63AF0" w14:textId="77777777" w:rsidR="00BD0EEE" w:rsidRDefault="00BD0EEE" w:rsidP="00BD0EEE">
      <w:pPr>
        <w:rPr>
          <w:rFonts w:hint="eastAsia"/>
        </w:rPr>
      </w:pPr>
      <w:r>
        <w:rPr>
          <w:rFonts w:hint="eastAsia"/>
        </w:rPr>
        <w:t xml:space="preserve">4. </w:t>
      </w:r>
      <w:r>
        <w:rPr>
          <w:rFonts w:hint="eastAsia"/>
        </w:rPr>
        <w:t>チームメンバーを追加します。</w:t>
      </w:r>
    </w:p>
    <w:p w14:paraId="4F6FDCBB" w14:textId="77777777" w:rsidR="00BD0EEE" w:rsidRDefault="00BD0EEE" w:rsidP="00BD0EEE">
      <w:pPr>
        <w:rPr>
          <w:rFonts w:hint="eastAsia"/>
        </w:rPr>
      </w:pPr>
      <w:r>
        <w:rPr>
          <w:rFonts w:hint="eastAsia"/>
        </w:rPr>
        <w:t xml:space="preserve">5. </w:t>
      </w:r>
      <w:r>
        <w:rPr>
          <w:rFonts w:hint="eastAsia"/>
        </w:rPr>
        <w:t>「作成」ボタンをクリックしてプロジェクトを保存します。</w:t>
      </w:r>
    </w:p>
    <w:p w14:paraId="1173E015" w14:textId="77777777" w:rsidR="00BD0EEE" w:rsidRDefault="00BD0EEE" w:rsidP="00BD0EEE"/>
    <w:p w14:paraId="2568398E" w14:textId="77777777" w:rsidR="00BD0EEE" w:rsidRDefault="00BD0EEE" w:rsidP="00BD0EEE">
      <w:pPr>
        <w:rPr>
          <w:rFonts w:hint="eastAsia"/>
        </w:rPr>
      </w:pPr>
      <w:r>
        <w:rPr>
          <w:rFonts w:hint="eastAsia"/>
        </w:rPr>
        <w:t xml:space="preserve">5.2 </w:t>
      </w:r>
      <w:r>
        <w:rPr>
          <w:rFonts w:hint="eastAsia"/>
        </w:rPr>
        <w:t>プロジェクトの管理</w:t>
      </w:r>
    </w:p>
    <w:p w14:paraId="2A74D1B5" w14:textId="77777777" w:rsidR="00BD0EEE" w:rsidRDefault="00BD0EEE" w:rsidP="00BD0EEE">
      <w:pPr>
        <w:rPr>
          <w:rFonts w:hint="eastAsia"/>
        </w:rPr>
      </w:pPr>
      <w:r>
        <w:rPr>
          <w:rFonts w:hint="eastAsia"/>
        </w:rPr>
        <w:t xml:space="preserve">1. </w:t>
      </w:r>
      <w:r>
        <w:rPr>
          <w:rFonts w:hint="eastAsia"/>
        </w:rPr>
        <w:t>プロジェクト一覧から管理したいプロジェクトをクリックします。</w:t>
      </w:r>
    </w:p>
    <w:p w14:paraId="5E9DCD6A" w14:textId="77777777" w:rsidR="00BD0EEE" w:rsidRDefault="00BD0EEE" w:rsidP="00BD0EEE">
      <w:pPr>
        <w:rPr>
          <w:rFonts w:hint="eastAsia"/>
        </w:rPr>
      </w:pPr>
      <w:r>
        <w:rPr>
          <w:rFonts w:hint="eastAsia"/>
        </w:rPr>
        <w:t xml:space="preserve">2. </w:t>
      </w:r>
      <w:r>
        <w:rPr>
          <w:rFonts w:hint="eastAsia"/>
        </w:rPr>
        <w:t>プロジェクトダッシュボードが表示されます。ここでは以下の操作が可能です：</w:t>
      </w:r>
    </w:p>
    <w:p w14:paraId="66DE5258" w14:textId="77777777" w:rsidR="00BD0EEE" w:rsidRDefault="00BD0EEE" w:rsidP="00BD0EEE">
      <w:pPr>
        <w:rPr>
          <w:rFonts w:hint="eastAsia"/>
        </w:rPr>
      </w:pPr>
      <w:r>
        <w:rPr>
          <w:rFonts w:hint="eastAsia"/>
        </w:rPr>
        <w:t xml:space="preserve">   - </w:t>
      </w:r>
      <w:r>
        <w:rPr>
          <w:rFonts w:hint="eastAsia"/>
        </w:rPr>
        <w:t>タスクの追加・編集</w:t>
      </w:r>
    </w:p>
    <w:p w14:paraId="7A09D6F4" w14:textId="77777777" w:rsidR="00BD0EEE" w:rsidRDefault="00BD0EEE" w:rsidP="00BD0EEE">
      <w:pPr>
        <w:rPr>
          <w:rFonts w:hint="eastAsia"/>
        </w:rPr>
      </w:pPr>
      <w:r>
        <w:rPr>
          <w:rFonts w:hint="eastAsia"/>
        </w:rPr>
        <w:t xml:space="preserve">   - </w:t>
      </w:r>
      <w:r>
        <w:rPr>
          <w:rFonts w:hint="eastAsia"/>
        </w:rPr>
        <w:t>メンバーの追加・削除</w:t>
      </w:r>
    </w:p>
    <w:p w14:paraId="66883870" w14:textId="77777777" w:rsidR="00BD0EEE" w:rsidRDefault="00BD0EEE" w:rsidP="00BD0EEE">
      <w:pPr>
        <w:rPr>
          <w:rFonts w:hint="eastAsia"/>
        </w:rPr>
      </w:pPr>
      <w:r>
        <w:rPr>
          <w:rFonts w:hint="eastAsia"/>
        </w:rPr>
        <w:t xml:space="preserve">   - </w:t>
      </w:r>
      <w:r>
        <w:rPr>
          <w:rFonts w:hint="eastAsia"/>
        </w:rPr>
        <w:t>進捗状況の確認</w:t>
      </w:r>
    </w:p>
    <w:p w14:paraId="12EA0CD0" w14:textId="77777777" w:rsidR="00BD0EEE" w:rsidRDefault="00BD0EEE" w:rsidP="00BD0EEE">
      <w:pPr>
        <w:rPr>
          <w:rFonts w:hint="eastAsia"/>
        </w:rPr>
      </w:pPr>
      <w:r>
        <w:rPr>
          <w:rFonts w:hint="eastAsia"/>
        </w:rPr>
        <w:t xml:space="preserve">   - </w:t>
      </w:r>
      <w:r>
        <w:rPr>
          <w:rFonts w:hint="eastAsia"/>
        </w:rPr>
        <w:t>ファイルの添付</w:t>
      </w:r>
    </w:p>
    <w:p w14:paraId="37FA3F29" w14:textId="77777777" w:rsidR="00BD0EEE" w:rsidRDefault="00BD0EEE" w:rsidP="00BD0EEE"/>
    <w:p w14:paraId="1655D932" w14:textId="77777777" w:rsidR="00BD0EEE" w:rsidRDefault="00BD0EEE" w:rsidP="00BD0EEE">
      <w:pPr>
        <w:rPr>
          <w:rFonts w:hint="eastAsia"/>
        </w:rPr>
      </w:pPr>
      <w:r>
        <w:rPr>
          <w:rFonts w:hint="eastAsia"/>
        </w:rPr>
        <w:t xml:space="preserve">5.3 </w:t>
      </w:r>
      <w:r>
        <w:rPr>
          <w:rFonts w:hint="eastAsia"/>
        </w:rPr>
        <w:t>ガントチャートの使用</w:t>
      </w:r>
    </w:p>
    <w:p w14:paraId="767A09B5" w14:textId="77777777" w:rsidR="00BD0EEE" w:rsidRDefault="00BD0EEE" w:rsidP="00BD0EEE">
      <w:pPr>
        <w:rPr>
          <w:rFonts w:hint="eastAsia"/>
        </w:rPr>
      </w:pPr>
      <w:r>
        <w:rPr>
          <w:rFonts w:hint="eastAsia"/>
        </w:rPr>
        <w:t xml:space="preserve">1. </w:t>
      </w:r>
      <w:r>
        <w:rPr>
          <w:rFonts w:hint="eastAsia"/>
        </w:rPr>
        <w:t>プロジェクトダッシュボードで「ガントチャート」タブをクリックします。</w:t>
      </w:r>
    </w:p>
    <w:p w14:paraId="42D36DF3" w14:textId="77777777" w:rsidR="00BD0EEE" w:rsidRDefault="00BD0EEE" w:rsidP="00BD0EEE">
      <w:pPr>
        <w:rPr>
          <w:rFonts w:hint="eastAsia"/>
        </w:rPr>
      </w:pPr>
      <w:r>
        <w:rPr>
          <w:rFonts w:hint="eastAsia"/>
        </w:rPr>
        <w:t xml:space="preserve">2. </w:t>
      </w:r>
      <w:r>
        <w:rPr>
          <w:rFonts w:hint="eastAsia"/>
        </w:rPr>
        <w:t>タスクをドラッグ＆ドロップで移動させ、スケジュールを調整できます。</w:t>
      </w:r>
    </w:p>
    <w:p w14:paraId="442DCD3B" w14:textId="77777777" w:rsidR="00BD0EEE" w:rsidRDefault="00BD0EEE" w:rsidP="00BD0EEE">
      <w:pPr>
        <w:rPr>
          <w:rFonts w:hint="eastAsia"/>
        </w:rPr>
      </w:pPr>
      <w:r>
        <w:rPr>
          <w:rFonts w:hint="eastAsia"/>
        </w:rPr>
        <w:t xml:space="preserve">3. </w:t>
      </w:r>
      <w:r>
        <w:rPr>
          <w:rFonts w:hint="eastAsia"/>
        </w:rPr>
        <w:t>タスク間の依存関係を矢印でつなげることができます。</w:t>
      </w:r>
    </w:p>
    <w:p w14:paraId="2C2734FD" w14:textId="77777777" w:rsidR="00BD0EEE" w:rsidRDefault="00BD0EEE" w:rsidP="00BD0EEE"/>
    <w:p w14:paraId="77289E9B" w14:textId="77777777" w:rsidR="00BD0EEE" w:rsidRDefault="00BD0EEE" w:rsidP="00BD0EEE">
      <w:pPr>
        <w:rPr>
          <w:rFonts w:hint="eastAsia"/>
        </w:rPr>
      </w:pPr>
      <w:r>
        <w:rPr>
          <w:rFonts w:hint="eastAsia"/>
        </w:rPr>
        <w:t xml:space="preserve">6. </w:t>
      </w:r>
      <w:r>
        <w:rPr>
          <w:rFonts w:hint="eastAsia"/>
        </w:rPr>
        <w:t>チーム協業機能の使用方法</w:t>
      </w:r>
    </w:p>
    <w:p w14:paraId="6C599232" w14:textId="77777777" w:rsidR="00BD0EEE" w:rsidRDefault="00BD0EEE" w:rsidP="00BD0EEE"/>
    <w:p w14:paraId="434A8BF7" w14:textId="77777777" w:rsidR="00BD0EEE" w:rsidRDefault="00BD0EEE" w:rsidP="00BD0EEE">
      <w:pPr>
        <w:rPr>
          <w:rFonts w:hint="eastAsia"/>
        </w:rPr>
      </w:pPr>
      <w:r>
        <w:rPr>
          <w:rFonts w:hint="eastAsia"/>
        </w:rPr>
        <w:lastRenderedPageBreak/>
        <w:t xml:space="preserve">6.1 </w:t>
      </w:r>
      <w:r>
        <w:rPr>
          <w:rFonts w:hint="eastAsia"/>
        </w:rPr>
        <w:t>チームメンバーの招待</w:t>
      </w:r>
    </w:p>
    <w:p w14:paraId="1DE849B1" w14:textId="77777777" w:rsidR="00BD0EEE" w:rsidRDefault="00BD0EEE" w:rsidP="00BD0EEE">
      <w:pPr>
        <w:rPr>
          <w:rFonts w:hint="eastAsia"/>
        </w:rPr>
      </w:pPr>
      <w:r>
        <w:rPr>
          <w:rFonts w:hint="eastAsia"/>
        </w:rPr>
        <w:t xml:space="preserve">1. </w:t>
      </w:r>
      <w:r>
        <w:rPr>
          <w:rFonts w:hint="eastAsia"/>
        </w:rPr>
        <w:t>左側のサイドバーで「チーム管理」をクリックします。</w:t>
      </w:r>
    </w:p>
    <w:p w14:paraId="735FBF4C" w14:textId="77777777" w:rsidR="00BD0EEE" w:rsidRDefault="00BD0EEE" w:rsidP="00BD0EEE">
      <w:pPr>
        <w:rPr>
          <w:rFonts w:hint="eastAsia"/>
        </w:rPr>
      </w:pPr>
      <w:r>
        <w:rPr>
          <w:rFonts w:hint="eastAsia"/>
        </w:rPr>
        <w:t xml:space="preserve">2. </w:t>
      </w:r>
      <w:r>
        <w:rPr>
          <w:rFonts w:hint="eastAsia"/>
        </w:rPr>
        <w:t>「メンバー招待」ボタンをクリックします。</w:t>
      </w:r>
    </w:p>
    <w:p w14:paraId="3B3AC90F" w14:textId="77777777" w:rsidR="00BD0EEE" w:rsidRDefault="00BD0EEE" w:rsidP="00BD0EEE">
      <w:pPr>
        <w:rPr>
          <w:rFonts w:hint="eastAsia"/>
        </w:rPr>
      </w:pPr>
      <w:r>
        <w:rPr>
          <w:rFonts w:hint="eastAsia"/>
        </w:rPr>
        <w:t xml:space="preserve">3. </w:t>
      </w:r>
      <w:r>
        <w:rPr>
          <w:rFonts w:hint="eastAsia"/>
        </w:rPr>
        <w:t>招待したいメンバーのメールアドレスと役割を入力します。</w:t>
      </w:r>
    </w:p>
    <w:p w14:paraId="5940276E" w14:textId="77777777" w:rsidR="00BD0EEE" w:rsidRDefault="00BD0EEE" w:rsidP="00BD0EEE">
      <w:pPr>
        <w:rPr>
          <w:rFonts w:hint="eastAsia"/>
        </w:rPr>
      </w:pPr>
      <w:r>
        <w:rPr>
          <w:rFonts w:hint="eastAsia"/>
        </w:rPr>
        <w:t xml:space="preserve">4. </w:t>
      </w:r>
      <w:r>
        <w:rPr>
          <w:rFonts w:hint="eastAsia"/>
        </w:rPr>
        <w:t>「招待を送信」ボタンをクリックします。</w:t>
      </w:r>
    </w:p>
    <w:p w14:paraId="0D357EC8" w14:textId="77777777" w:rsidR="00BD0EEE" w:rsidRDefault="00BD0EEE" w:rsidP="00BD0EEE"/>
    <w:p w14:paraId="584D6DA3" w14:textId="77777777" w:rsidR="00BD0EEE" w:rsidRDefault="00BD0EEE" w:rsidP="00BD0EEE">
      <w:pPr>
        <w:rPr>
          <w:rFonts w:hint="eastAsia"/>
        </w:rPr>
      </w:pPr>
      <w:r>
        <w:rPr>
          <w:rFonts w:hint="eastAsia"/>
        </w:rPr>
        <w:t xml:space="preserve">6.2 </w:t>
      </w:r>
      <w:r>
        <w:rPr>
          <w:rFonts w:hint="eastAsia"/>
        </w:rPr>
        <w:t>タスクの割り当て</w:t>
      </w:r>
    </w:p>
    <w:p w14:paraId="2D73DBC9" w14:textId="77777777" w:rsidR="00BD0EEE" w:rsidRDefault="00BD0EEE" w:rsidP="00BD0EEE">
      <w:pPr>
        <w:rPr>
          <w:rFonts w:hint="eastAsia"/>
        </w:rPr>
      </w:pPr>
      <w:r>
        <w:rPr>
          <w:rFonts w:hint="eastAsia"/>
        </w:rPr>
        <w:t xml:space="preserve">1. </w:t>
      </w:r>
      <w:r>
        <w:rPr>
          <w:rFonts w:hint="eastAsia"/>
        </w:rPr>
        <w:t>タスク詳細画面で「担当者」欄をクリックします。</w:t>
      </w:r>
    </w:p>
    <w:p w14:paraId="50C37221" w14:textId="77777777" w:rsidR="00BD0EEE" w:rsidRDefault="00BD0EEE" w:rsidP="00BD0EEE">
      <w:pPr>
        <w:rPr>
          <w:rFonts w:hint="eastAsia"/>
        </w:rPr>
      </w:pPr>
      <w:r>
        <w:rPr>
          <w:rFonts w:hint="eastAsia"/>
        </w:rPr>
        <w:t xml:space="preserve">2. </w:t>
      </w:r>
      <w:r>
        <w:rPr>
          <w:rFonts w:hint="eastAsia"/>
        </w:rPr>
        <w:t>チームメンバーのリストから割り当てたい人を選択します。</w:t>
      </w:r>
    </w:p>
    <w:p w14:paraId="74FE3A18" w14:textId="77777777" w:rsidR="00BD0EEE" w:rsidRDefault="00BD0EEE" w:rsidP="00BD0EEE">
      <w:pPr>
        <w:rPr>
          <w:rFonts w:hint="eastAsia"/>
        </w:rPr>
      </w:pPr>
      <w:r>
        <w:rPr>
          <w:rFonts w:hint="eastAsia"/>
        </w:rPr>
        <w:t xml:space="preserve">3. </w:t>
      </w:r>
      <w:r>
        <w:rPr>
          <w:rFonts w:hint="eastAsia"/>
        </w:rPr>
        <w:t>選択したメンバーに通知が送信されます。</w:t>
      </w:r>
    </w:p>
    <w:p w14:paraId="5807B051" w14:textId="77777777" w:rsidR="00BD0EEE" w:rsidRDefault="00BD0EEE" w:rsidP="00BD0EEE"/>
    <w:p w14:paraId="3A03E82C" w14:textId="77777777" w:rsidR="00BD0EEE" w:rsidRDefault="00BD0EEE" w:rsidP="00BD0EEE">
      <w:pPr>
        <w:rPr>
          <w:rFonts w:hint="eastAsia"/>
        </w:rPr>
      </w:pPr>
      <w:r>
        <w:rPr>
          <w:rFonts w:hint="eastAsia"/>
        </w:rPr>
        <w:t xml:space="preserve">6.3 </w:t>
      </w:r>
      <w:r>
        <w:rPr>
          <w:rFonts w:hint="eastAsia"/>
        </w:rPr>
        <w:t>コメントとディスカッション</w:t>
      </w:r>
    </w:p>
    <w:p w14:paraId="42EEA42B" w14:textId="77777777" w:rsidR="00BD0EEE" w:rsidRDefault="00BD0EEE" w:rsidP="00BD0EEE">
      <w:pPr>
        <w:rPr>
          <w:rFonts w:hint="eastAsia"/>
        </w:rPr>
      </w:pPr>
      <w:r>
        <w:rPr>
          <w:rFonts w:hint="eastAsia"/>
        </w:rPr>
        <w:t xml:space="preserve">1. </w:t>
      </w:r>
      <w:r>
        <w:rPr>
          <w:rFonts w:hint="eastAsia"/>
        </w:rPr>
        <w:t>タスクまたはプロジェクトの詳細画面で「コメント」セクションに移動します。</w:t>
      </w:r>
    </w:p>
    <w:p w14:paraId="581CEAB3" w14:textId="77777777" w:rsidR="00BD0EEE" w:rsidRDefault="00BD0EEE" w:rsidP="00BD0EEE">
      <w:pPr>
        <w:rPr>
          <w:rFonts w:hint="eastAsia"/>
        </w:rPr>
      </w:pPr>
      <w:r>
        <w:rPr>
          <w:rFonts w:hint="eastAsia"/>
        </w:rPr>
        <w:t xml:space="preserve">2. </w:t>
      </w:r>
      <w:r>
        <w:rPr>
          <w:rFonts w:hint="eastAsia"/>
        </w:rPr>
        <w:t>コメントを入力し、「投稿」ボタンをクリックします。</w:t>
      </w:r>
    </w:p>
    <w:p w14:paraId="6864B023" w14:textId="77777777" w:rsidR="00BD0EEE" w:rsidRDefault="00BD0EEE" w:rsidP="00BD0EEE">
      <w:pPr>
        <w:rPr>
          <w:rFonts w:hint="eastAsia"/>
        </w:rPr>
      </w:pPr>
      <w:r>
        <w:rPr>
          <w:rFonts w:hint="eastAsia"/>
        </w:rPr>
        <w:t>3. @</w:t>
      </w:r>
      <w:r>
        <w:rPr>
          <w:rFonts w:hint="eastAsia"/>
        </w:rPr>
        <w:t>メンション機能を使用して特定のメンバーに通知を送ることができます。</w:t>
      </w:r>
    </w:p>
    <w:p w14:paraId="79C62A1E" w14:textId="77777777" w:rsidR="00BD0EEE" w:rsidRDefault="00BD0EEE" w:rsidP="00BD0EEE"/>
    <w:p w14:paraId="424AC752" w14:textId="77777777" w:rsidR="00BD0EEE" w:rsidRDefault="00BD0EEE" w:rsidP="00BD0EEE">
      <w:pPr>
        <w:rPr>
          <w:rFonts w:hint="eastAsia"/>
        </w:rPr>
      </w:pPr>
      <w:r>
        <w:rPr>
          <w:rFonts w:hint="eastAsia"/>
        </w:rPr>
        <w:t xml:space="preserve">7. </w:t>
      </w:r>
      <w:r>
        <w:rPr>
          <w:rFonts w:hint="eastAsia"/>
        </w:rPr>
        <w:t>レポートとアナリティクス</w:t>
      </w:r>
    </w:p>
    <w:p w14:paraId="49CD6988" w14:textId="77777777" w:rsidR="00BD0EEE" w:rsidRDefault="00BD0EEE" w:rsidP="00BD0EEE"/>
    <w:p w14:paraId="685670F4" w14:textId="77777777" w:rsidR="00BD0EEE" w:rsidRDefault="00BD0EEE" w:rsidP="00BD0EEE">
      <w:pPr>
        <w:rPr>
          <w:rFonts w:hint="eastAsia"/>
        </w:rPr>
      </w:pPr>
      <w:r>
        <w:rPr>
          <w:rFonts w:hint="eastAsia"/>
        </w:rPr>
        <w:t xml:space="preserve">7.1 </w:t>
      </w:r>
      <w:r>
        <w:rPr>
          <w:rFonts w:hint="eastAsia"/>
        </w:rPr>
        <w:t>レポートの生成</w:t>
      </w:r>
    </w:p>
    <w:p w14:paraId="573825B8" w14:textId="77777777" w:rsidR="00BD0EEE" w:rsidRDefault="00BD0EEE" w:rsidP="00BD0EEE">
      <w:pPr>
        <w:rPr>
          <w:rFonts w:hint="eastAsia"/>
        </w:rPr>
      </w:pPr>
      <w:r>
        <w:rPr>
          <w:rFonts w:hint="eastAsia"/>
        </w:rPr>
        <w:t xml:space="preserve">1. </w:t>
      </w:r>
      <w:r>
        <w:rPr>
          <w:rFonts w:hint="eastAsia"/>
        </w:rPr>
        <w:t>左側のサイドバーで「レポート」をクリックします。</w:t>
      </w:r>
    </w:p>
    <w:p w14:paraId="200BDEF5" w14:textId="77777777" w:rsidR="00BD0EEE" w:rsidRDefault="00BD0EEE" w:rsidP="00BD0EEE">
      <w:pPr>
        <w:rPr>
          <w:rFonts w:hint="eastAsia"/>
        </w:rPr>
      </w:pPr>
      <w:r>
        <w:rPr>
          <w:rFonts w:hint="eastAsia"/>
        </w:rPr>
        <w:t xml:space="preserve">2. </w:t>
      </w:r>
      <w:r>
        <w:rPr>
          <w:rFonts w:hint="eastAsia"/>
        </w:rPr>
        <w:t>生成したいレポートの種類（個人生産性、プロジェクト進捗、チームパフォーマンスなど）を選択します。</w:t>
      </w:r>
    </w:p>
    <w:p w14:paraId="0275320D" w14:textId="77777777" w:rsidR="00BD0EEE" w:rsidRDefault="00BD0EEE" w:rsidP="00BD0EEE">
      <w:pPr>
        <w:rPr>
          <w:rFonts w:hint="eastAsia"/>
        </w:rPr>
      </w:pPr>
      <w:r>
        <w:rPr>
          <w:rFonts w:hint="eastAsia"/>
        </w:rPr>
        <w:t xml:space="preserve">3. </w:t>
      </w:r>
      <w:r>
        <w:rPr>
          <w:rFonts w:hint="eastAsia"/>
        </w:rPr>
        <w:t>期間とその他の条件を設定します。</w:t>
      </w:r>
    </w:p>
    <w:p w14:paraId="650DD66A" w14:textId="77777777" w:rsidR="00BD0EEE" w:rsidRDefault="00BD0EEE" w:rsidP="00BD0EEE">
      <w:pPr>
        <w:rPr>
          <w:rFonts w:hint="eastAsia"/>
        </w:rPr>
      </w:pPr>
      <w:r>
        <w:rPr>
          <w:rFonts w:hint="eastAsia"/>
        </w:rPr>
        <w:t xml:space="preserve">4. </w:t>
      </w:r>
      <w:r>
        <w:rPr>
          <w:rFonts w:hint="eastAsia"/>
        </w:rPr>
        <w:t>「レポート生成」ボタンをクリックします。</w:t>
      </w:r>
    </w:p>
    <w:p w14:paraId="5EE79B77" w14:textId="77777777" w:rsidR="00BD0EEE" w:rsidRDefault="00BD0EEE" w:rsidP="00BD0EEE"/>
    <w:p w14:paraId="764417D8" w14:textId="77777777" w:rsidR="00BD0EEE" w:rsidRDefault="00BD0EEE" w:rsidP="00BD0EEE">
      <w:pPr>
        <w:rPr>
          <w:rFonts w:hint="eastAsia"/>
        </w:rPr>
      </w:pPr>
      <w:r>
        <w:rPr>
          <w:rFonts w:hint="eastAsia"/>
        </w:rPr>
        <w:lastRenderedPageBreak/>
        <w:t xml:space="preserve">7.2 </w:t>
      </w:r>
      <w:r>
        <w:rPr>
          <w:rFonts w:hint="eastAsia"/>
        </w:rPr>
        <w:t>ダッシュボードの分析</w:t>
      </w:r>
    </w:p>
    <w:p w14:paraId="2D539DB9" w14:textId="77777777" w:rsidR="00BD0EEE" w:rsidRDefault="00BD0EEE" w:rsidP="00BD0EEE">
      <w:pPr>
        <w:rPr>
          <w:rFonts w:hint="eastAsia"/>
        </w:rPr>
      </w:pPr>
      <w:r>
        <w:rPr>
          <w:rFonts w:hint="eastAsia"/>
        </w:rPr>
        <w:t xml:space="preserve">1. </w:t>
      </w:r>
      <w:r>
        <w:rPr>
          <w:rFonts w:hint="eastAsia"/>
        </w:rPr>
        <w:t>レポートページ上部の「ダッシュボード」タブをクリックします。</w:t>
      </w:r>
    </w:p>
    <w:p w14:paraId="7BD69D8B" w14:textId="77777777" w:rsidR="00BD0EEE" w:rsidRDefault="00BD0EEE" w:rsidP="00BD0EEE">
      <w:pPr>
        <w:rPr>
          <w:rFonts w:hint="eastAsia"/>
        </w:rPr>
      </w:pPr>
      <w:r>
        <w:rPr>
          <w:rFonts w:hint="eastAsia"/>
        </w:rPr>
        <w:t xml:space="preserve">2. </w:t>
      </w:r>
      <w:r>
        <w:rPr>
          <w:rFonts w:hint="eastAsia"/>
        </w:rPr>
        <w:t>カスタマイズ可能なウィジェットで、重要な指標をリアルタイムで確認できます。</w:t>
      </w:r>
    </w:p>
    <w:p w14:paraId="7366C771" w14:textId="77777777" w:rsidR="00BD0EEE" w:rsidRDefault="00BD0EEE" w:rsidP="00BD0EEE">
      <w:pPr>
        <w:rPr>
          <w:rFonts w:hint="eastAsia"/>
        </w:rPr>
      </w:pPr>
      <w:r>
        <w:rPr>
          <w:rFonts w:hint="eastAsia"/>
        </w:rPr>
        <w:t xml:space="preserve">3. </w:t>
      </w:r>
      <w:r>
        <w:rPr>
          <w:rFonts w:hint="eastAsia"/>
        </w:rPr>
        <w:t>グラフやチャートをクリックすると、詳細な分析が表示されます。</w:t>
      </w:r>
    </w:p>
    <w:p w14:paraId="48FE3442" w14:textId="77777777" w:rsidR="00BD0EEE" w:rsidRDefault="00BD0EEE" w:rsidP="00BD0EEE"/>
    <w:p w14:paraId="5B27ABB4" w14:textId="77777777" w:rsidR="00BD0EEE" w:rsidRDefault="00BD0EEE" w:rsidP="00BD0EEE">
      <w:pPr>
        <w:rPr>
          <w:rFonts w:hint="eastAsia"/>
        </w:rPr>
      </w:pPr>
      <w:r>
        <w:rPr>
          <w:rFonts w:hint="eastAsia"/>
        </w:rPr>
        <w:t xml:space="preserve">8. </w:t>
      </w:r>
      <w:r>
        <w:rPr>
          <w:rFonts w:hint="eastAsia"/>
        </w:rPr>
        <w:t>モバイルアプリの使用方法</w:t>
      </w:r>
    </w:p>
    <w:p w14:paraId="1BF30F87" w14:textId="77777777" w:rsidR="00BD0EEE" w:rsidRDefault="00BD0EEE" w:rsidP="00BD0EEE"/>
    <w:p w14:paraId="56A7808A" w14:textId="77777777" w:rsidR="00BD0EEE" w:rsidRDefault="00BD0EEE" w:rsidP="00BD0EEE">
      <w:pPr>
        <w:rPr>
          <w:rFonts w:hint="eastAsia"/>
        </w:rPr>
      </w:pPr>
      <w:r>
        <w:rPr>
          <w:rFonts w:hint="eastAsia"/>
        </w:rPr>
        <w:t xml:space="preserve">8.1 </w:t>
      </w:r>
      <w:r>
        <w:rPr>
          <w:rFonts w:hint="eastAsia"/>
        </w:rPr>
        <w:t>アプリのインストール</w:t>
      </w:r>
    </w:p>
    <w:p w14:paraId="72FB0772" w14:textId="77777777" w:rsidR="00BD0EEE" w:rsidRDefault="00BD0EEE" w:rsidP="00BD0EEE">
      <w:pPr>
        <w:rPr>
          <w:rFonts w:hint="eastAsia"/>
        </w:rPr>
      </w:pPr>
      <w:r>
        <w:rPr>
          <w:rFonts w:hint="eastAsia"/>
        </w:rPr>
        <w:t>1. iOS: App Store</w:t>
      </w:r>
      <w:r>
        <w:rPr>
          <w:rFonts w:hint="eastAsia"/>
        </w:rPr>
        <w:t>で「</w:t>
      </w:r>
      <w:r>
        <w:rPr>
          <w:rFonts w:hint="eastAsia"/>
        </w:rPr>
        <w:t>CloudTaskPro</w:t>
      </w:r>
      <w:r>
        <w:rPr>
          <w:rFonts w:hint="eastAsia"/>
        </w:rPr>
        <w:t>」を検索してインストールします。</w:t>
      </w:r>
    </w:p>
    <w:p w14:paraId="23598E09" w14:textId="77777777" w:rsidR="00BD0EEE" w:rsidRDefault="00BD0EEE" w:rsidP="00BD0EEE">
      <w:pPr>
        <w:rPr>
          <w:rFonts w:hint="eastAsia"/>
        </w:rPr>
      </w:pPr>
      <w:r>
        <w:rPr>
          <w:rFonts w:hint="eastAsia"/>
        </w:rPr>
        <w:t>2. Android: Google Play Store</w:t>
      </w:r>
      <w:r>
        <w:rPr>
          <w:rFonts w:hint="eastAsia"/>
        </w:rPr>
        <w:t>で「</w:t>
      </w:r>
      <w:r>
        <w:rPr>
          <w:rFonts w:hint="eastAsia"/>
        </w:rPr>
        <w:t>CloudTaskPro</w:t>
      </w:r>
      <w:r>
        <w:rPr>
          <w:rFonts w:hint="eastAsia"/>
        </w:rPr>
        <w:t>」を検索してインストールします。</w:t>
      </w:r>
    </w:p>
    <w:p w14:paraId="3DAABF38" w14:textId="77777777" w:rsidR="00BD0EEE" w:rsidRDefault="00BD0EEE" w:rsidP="00BD0EEE"/>
    <w:p w14:paraId="5A7699EA" w14:textId="77777777" w:rsidR="00BD0EEE" w:rsidRDefault="00BD0EEE" w:rsidP="00BD0EEE">
      <w:pPr>
        <w:rPr>
          <w:rFonts w:hint="eastAsia"/>
        </w:rPr>
      </w:pPr>
      <w:r>
        <w:rPr>
          <w:rFonts w:hint="eastAsia"/>
        </w:rPr>
        <w:t xml:space="preserve">8.2 </w:t>
      </w:r>
      <w:r>
        <w:rPr>
          <w:rFonts w:hint="eastAsia"/>
        </w:rPr>
        <w:t>モバイルアプリの主な機能</w:t>
      </w:r>
    </w:p>
    <w:p w14:paraId="12FB864B" w14:textId="77777777" w:rsidR="00BD0EEE" w:rsidRDefault="00BD0EEE" w:rsidP="00BD0EEE">
      <w:pPr>
        <w:rPr>
          <w:rFonts w:hint="eastAsia"/>
        </w:rPr>
      </w:pPr>
      <w:r>
        <w:rPr>
          <w:rFonts w:hint="eastAsia"/>
        </w:rPr>
        <w:t xml:space="preserve">- </w:t>
      </w:r>
      <w:r>
        <w:rPr>
          <w:rFonts w:hint="eastAsia"/>
        </w:rPr>
        <w:t>タスクの作成・編集・完了</w:t>
      </w:r>
    </w:p>
    <w:p w14:paraId="565BAE61" w14:textId="77777777" w:rsidR="00BD0EEE" w:rsidRDefault="00BD0EEE" w:rsidP="00BD0EEE">
      <w:pPr>
        <w:rPr>
          <w:rFonts w:hint="eastAsia"/>
        </w:rPr>
      </w:pPr>
      <w:r>
        <w:rPr>
          <w:rFonts w:hint="eastAsia"/>
        </w:rPr>
        <w:t xml:space="preserve">- </w:t>
      </w:r>
      <w:r>
        <w:rPr>
          <w:rFonts w:hint="eastAsia"/>
        </w:rPr>
        <w:t>プロジェクトの進捗確認</w:t>
      </w:r>
    </w:p>
    <w:p w14:paraId="163DB5DA" w14:textId="77777777" w:rsidR="00BD0EEE" w:rsidRDefault="00BD0EEE" w:rsidP="00BD0EEE">
      <w:pPr>
        <w:rPr>
          <w:rFonts w:hint="eastAsia"/>
        </w:rPr>
      </w:pPr>
      <w:r>
        <w:rPr>
          <w:rFonts w:hint="eastAsia"/>
        </w:rPr>
        <w:t xml:space="preserve">- </w:t>
      </w:r>
      <w:r>
        <w:rPr>
          <w:rFonts w:hint="eastAsia"/>
        </w:rPr>
        <w:t>チームメンバーとのコミュニケーション</w:t>
      </w:r>
    </w:p>
    <w:p w14:paraId="58763446" w14:textId="77777777" w:rsidR="00BD0EEE" w:rsidRDefault="00BD0EEE" w:rsidP="00BD0EEE">
      <w:pPr>
        <w:rPr>
          <w:rFonts w:hint="eastAsia"/>
        </w:rPr>
      </w:pPr>
      <w:r>
        <w:rPr>
          <w:rFonts w:hint="eastAsia"/>
        </w:rPr>
        <w:t xml:space="preserve">- </w:t>
      </w:r>
      <w:r>
        <w:rPr>
          <w:rFonts w:hint="eastAsia"/>
        </w:rPr>
        <w:t>プッシュ通知による重要な更新の受信</w:t>
      </w:r>
    </w:p>
    <w:p w14:paraId="49C05797" w14:textId="77777777" w:rsidR="00BD0EEE" w:rsidRDefault="00BD0EEE" w:rsidP="00BD0EEE"/>
    <w:p w14:paraId="72ED26DA" w14:textId="77777777" w:rsidR="00BD0EEE" w:rsidRDefault="00BD0EEE" w:rsidP="00BD0EEE">
      <w:pPr>
        <w:rPr>
          <w:rFonts w:hint="eastAsia"/>
        </w:rPr>
      </w:pPr>
      <w:r>
        <w:rPr>
          <w:rFonts w:hint="eastAsia"/>
        </w:rPr>
        <w:t xml:space="preserve">8.3 </w:t>
      </w:r>
      <w:r>
        <w:rPr>
          <w:rFonts w:hint="eastAsia"/>
        </w:rPr>
        <w:t>オフライン機能</w:t>
      </w:r>
    </w:p>
    <w:p w14:paraId="0EF861B9" w14:textId="77777777" w:rsidR="00BD0EEE" w:rsidRDefault="00BD0EEE" w:rsidP="00BD0EEE">
      <w:pPr>
        <w:rPr>
          <w:rFonts w:hint="eastAsia"/>
        </w:rPr>
      </w:pPr>
      <w:r>
        <w:rPr>
          <w:rFonts w:hint="eastAsia"/>
        </w:rPr>
        <w:t xml:space="preserve">1. </w:t>
      </w:r>
      <w:r>
        <w:rPr>
          <w:rFonts w:hint="eastAsia"/>
        </w:rPr>
        <w:t>モバイルアプリ設定で「オフラインモード」を有効にします。</w:t>
      </w:r>
    </w:p>
    <w:p w14:paraId="69C9B8AB" w14:textId="77777777" w:rsidR="00BD0EEE" w:rsidRDefault="00BD0EEE" w:rsidP="00BD0EEE">
      <w:pPr>
        <w:rPr>
          <w:rFonts w:hint="eastAsia"/>
        </w:rPr>
      </w:pPr>
      <w:r>
        <w:rPr>
          <w:rFonts w:hint="eastAsia"/>
        </w:rPr>
        <w:t xml:space="preserve">2. </w:t>
      </w:r>
      <w:r>
        <w:rPr>
          <w:rFonts w:hint="eastAsia"/>
        </w:rPr>
        <w:t>オフライン時に行った変更は、次回オンラインになった際に自動的に同期されます。</w:t>
      </w:r>
    </w:p>
    <w:p w14:paraId="7ABE5661" w14:textId="77777777" w:rsidR="00BD0EEE" w:rsidRDefault="00BD0EEE" w:rsidP="00BD0EEE"/>
    <w:p w14:paraId="7304B468" w14:textId="77777777" w:rsidR="00BD0EEE" w:rsidRDefault="00BD0EEE" w:rsidP="00BD0EEE">
      <w:pPr>
        <w:rPr>
          <w:rFonts w:hint="eastAsia"/>
        </w:rPr>
      </w:pPr>
      <w:r>
        <w:rPr>
          <w:rFonts w:hint="eastAsia"/>
        </w:rPr>
        <w:t xml:space="preserve">9. </w:t>
      </w:r>
      <w:r>
        <w:rPr>
          <w:rFonts w:hint="eastAsia"/>
        </w:rPr>
        <w:t>トラブルシューティング</w:t>
      </w:r>
    </w:p>
    <w:p w14:paraId="1689ECA6" w14:textId="77777777" w:rsidR="00BD0EEE" w:rsidRDefault="00BD0EEE" w:rsidP="00BD0EEE"/>
    <w:p w14:paraId="44486150" w14:textId="77777777" w:rsidR="00BD0EEE" w:rsidRDefault="00BD0EEE" w:rsidP="00BD0EEE">
      <w:pPr>
        <w:rPr>
          <w:rFonts w:hint="eastAsia"/>
        </w:rPr>
      </w:pPr>
      <w:r>
        <w:rPr>
          <w:rFonts w:hint="eastAsia"/>
        </w:rPr>
        <w:t xml:space="preserve">9.1 </w:t>
      </w:r>
      <w:r>
        <w:rPr>
          <w:rFonts w:hint="eastAsia"/>
        </w:rPr>
        <w:t>ログインできない場合</w:t>
      </w:r>
    </w:p>
    <w:p w14:paraId="27CA1F11" w14:textId="77777777" w:rsidR="00BD0EEE" w:rsidRDefault="00BD0EEE" w:rsidP="00BD0EEE">
      <w:pPr>
        <w:rPr>
          <w:rFonts w:hint="eastAsia"/>
        </w:rPr>
      </w:pPr>
      <w:r>
        <w:rPr>
          <w:rFonts w:hint="eastAsia"/>
        </w:rPr>
        <w:t xml:space="preserve">1. </w:t>
      </w:r>
      <w:r>
        <w:rPr>
          <w:rFonts w:hint="eastAsia"/>
        </w:rPr>
        <w:t>メールアドレスとパスワードが正しいか確認してください。</w:t>
      </w:r>
    </w:p>
    <w:p w14:paraId="1016A353" w14:textId="77777777" w:rsidR="00BD0EEE" w:rsidRDefault="00BD0EEE" w:rsidP="00BD0EEE">
      <w:pPr>
        <w:rPr>
          <w:rFonts w:hint="eastAsia"/>
        </w:rPr>
      </w:pPr>
      <w:r>
        <w:rPr>
          <w:rFonts w:hint="eastAsia"/>
        </w:rPr>
        <w:lastRenderedPageBreak/>
        <w:t xml:space="preserve">2. </w:t>
      </w:r>
      <w:r>
        <w:rPr>
          <w:rFonts w:hint="eastAsia"/>
        </w:rPr>
        <w:t>パスワードを忘れた場合は、ログイン画面の「パスワードを忘れた場合」リンクからリセットしてください。</w:t>
      </w:r>
    </w:p>
    <w:p w14:paraId="4F8459F4" w14:textId="77777777" w:rsidR="00BD0EEE" w:rsidRDefault="00BD0EEE" w:rsidP="00BD0EEE">
      <w:pPr>
        <w:rPr>
          <w:rFonts w:hint="eastAsia"/>
        </w:rPr>
      </w:pPr>
      <w:r>
        <w:rPr>
          <w:rFonts w:hint="eastAsia"/>
        </w:rPr>
        <w:t xml:space="preserve">3. </w:t>
      </w:r>
      <w:r>
        <w:rPr>
          <w:rFonts w:hint="eastAsia"/>
        </w:rPr>
        <w:t>ブラウザのキャッシュとクッキーをクリアしてみてください。</w:t>
      </w:r>
    </w:p>
    <w:p w14:paraId="237BC553" w14:textId="77777777" w:rsidR="00BD0EEE" w:rsidRDefault="00BD0EEE" w:rsidP="00BD0EEE"/>
    <w:p w14:paraId="5E4DD944" w14:textId="77777777" w:rsidR="00BD0EEE" w:rsidRDefault="00BD0EEE" w:rsidP="00BD0EEE">
      <w:pPr>
        <w:rPr>
          <w:rFonts w:hint="eastAsia"/>
        </w:rPr>
      </w:pPr>
      <w:r>
        <w:rPr>
          <w:rFonts w:hint="eastAsia"/>
        </w:rPr>
        <w:t xml:space="preserve">9.2 </w:t>
      </w:r>
      <w:r>
        <w:rPr>
          <w:rFonts w:hint="eastAsia"/>
        </w:rPr>
        <w:t>同期の問題</w:t>
      </w:r>
    </w:p>
    <w:p w14:paraId="6B94F6EB" w14:textId="77777777" w:rsidR="00BD0EEE" w:rsidRDefault="00BD0EEE" w:rsidP="00BD0EEE">
      <w:pPr>
        <w:rPr>
          <w:rFonts w:hint="eastAsia"/>
        </w:rPr>
      </w:pPr>
      <w:r>
        <w:rPr>
          <w:rFonts w:hint="eastAsia"/>
        </w:rPr>
        <w:t xml:space="preserve">1. </w:t>
      </w:r>
      <w:r>
        <w:rPr>
          <w:rFonts w:hint="eastAsia"/>
        </w:rPr>
        <w:t>インターネット接続を確認してください。</w:t>
      </w:r>
    </w:p>
    <w:p w14:paraId="4CD180D1" w14:textId="77777777" w:rsidR="00BD0EEE" w:rsidRDefault="00BD0EEE" w:rsidP="00BD0EEE">
      <w:pPr>
        <w:rPr>
          <w:rFonts w:hint="eastAsia"/>
        </w:rPr>
      </w:pPr>
      <w:r>
        <w:rPr>
          <w:rFonts w:hint="eastAsia"/>
        </w:rPr>
        <w:t xml:space="preserve">2. </w:t>
      </w:r>
      <w:r>
        <w:rPr>
          <w:rFonts w:hint="eastAsia"/>
        </w:rPr>
        <w:t>ブラウザを更新するか、アプリを再起動してください。</w:t>
      </w:r>
    </w:p>
    <w:p w14:paraId="1C47BE0D" w14:textId="77777777" w:rsidR="00BD0EEE" w:rsidRDefault="00BD0EEE" w:rsidP="00BD0EEE">
      <w:pPr>
        <w:rPr>
          <w:rFonts w:hint="eastAsia"/>
        </w:rPr>
      </w:pPr>
      <w:r>
        <w:rPr>
          <w:rFonts w:hint="eastAsia"/>
        </w:rPr>
        <w:t xml:space="preserve">3. </w:t>
      </w:r>
      <w:r>
        <w:rPr>
          <w:rFonts w:hint="eastAsia"/>
        </w:rPr>
        <w:t>問題が解決しない場合は、左下の「ヘルプ」→「同期状態」で詳細を確認してください。</w:t>
      </w:r>
    </w:p>
    <w:p w14:paraId="0752B053" w14:textId="77777777" w:rsidR="00BD0EEE" w:rsidRDefault="00BD0EEE" w:rsidP="00BD0EEE"/>
    <w:p w14:paraId="0A430B17" w14:textId="77777777" w:rsidR="00BD0EEE" w:rsidRDefault="00BD0EEE" w:rsidP="00BD0EEE">
      <w:pPr>
        <w:rPr>
          <w:rFonts w:hint="eastAsia"/>
        </w:rPr>
      </w:pPr>
      <w:r>
        <w:rPr>
          <w:rFonts w:hint="eastAsia"/>
        </w:rPr>
        <w:t xml:space="preserve">9.3 </w:t>
      </w:r>
      <w:r>
        <w:rPr>
          <w:rFonts w:hint="eastAsia"/>
        </w:rPr>
        <w:t>通知が届かない</w:t>
      </w:r>
    </w:p>
    <w:p w14:paraId="490D27E7" w14:textId="77777777" w:rsidR="00BD0EEE" w:rsidRDefault="00BD0EEE" w:rsidP="00BD0EEE">
      <w:pPr>
        <w:rPr>
          <w:rFonts w:hint="eastAsia"/>
        </w:rPr>
      </w:pPr>
      <w:r>
        <w:rPr>
          <w:rFonts w:hint="eastAsia"/>
        </w:rPr>
        <w:t xml:space="preserve">1. </w:t>
      </w:r>
      <w:r>
        <w:rPr>
          <w:rFonts w:hint="eastAsia"/>
        </w:rPr>
        <w:t>アカウント設定で通知設定を確認してください。</w:t>
      </w:r>
    </w:p>
    <w:p w14:paraId="18C0ABC0" w14:textId="77777777" w:rsidR="00BD0EEE" w:rsidRDefault="00BD0EEE" w:rsidP="00BD0EEE">
      <w:pPr>
        <w:rPr>
          <w:rFonts w:hint="eastAsia"/>
        </w:rPr>
      </w:pPr>
      <w:r>
        <w:rPr>
          <w:rFonts w:hint="eastAsia"/>
        </w:rPr>
        <w:t xml:space="preserve">2. </w:t>
      </w:r>
      <w:r>
        <w:rPr>
          <w:rFonts w:hint="eastAsia"/>
        </w:rPr>
        <w:t>メールの場合、迷惑メールフォルダを確認してください。</w:t>
      </w:r>
    </w:p>
    <w:p w14:paraId="3289AEA1" w14:textId="77777777" w:rsidR="00BD0EEE" w:rsidRDefault="00BD0EEE" w:rsidP="00BD0EEE">
      <w:pPr>
        <w:rPr>
          <w:rFonts w:hint="eastAsia"/>
        </w:rPr>
      </w:pPr>
      <w:r>
        <w:rPr>
          <w:rFonts w:hint="eastAsia"/>
        </w:rPr>
        <w:t xml:space="preserve">3. </w:t>
      </w:r>
      <w:r>
        <w:rPr>
          <w:rFonts w:hint="eastAsia"/>
        </w:rPr>
        <w:t>モバイルアプリの場合、デバイスの通知設定を確認してください。</w:t>
      </w:r>
    </w:p>
    <w:p w14:paraId="66FD3412" w14:textId="77777777" w:rsidR="00BD0EEE" w:rsidRDefault="00BD0EEE" w:rsidP="00BD0EEE"/>
    <w:p w14:paraId="1AC391B9" w14:textId="77777777" w:rsidR="00BD0EEE" w:rsidRDefault="00BD0EEE" w:rsidP="00BD0EEE">
      <w:pPr>
        <w:rPr>
          <w:rFonts w:hint="eastAsia"/>
        </w:rPr>
      </w:pPr>
      <w:r>
        <w:rPr>
          <w:rFonts w:hint="eastAsia"/>
        </w:rPr>
        <w:t xml:space="preserve">10. </w:t>
      </w:r>
      <w:r>
        <w:rPr>
          <w:rFonts w:hint="eastAsia"/>
        </w:rPr>
        <w:t>よくある質問（</w:t>
      </w:r>
      <w:r>
        <w:rPr>
          <w:rFonts w:hint="eastAsia"/>
        </w:rPr>
        <w:t>FAQ</w:t>
      </w:r>
      <w:r>
        <w:rPr>
          <w:rFonts w:hint="eastAsia"/>
        </w:rPr>
        <w:t>）</w:t>
      </w:r>
    </w:p>
    <w:p w14:paraId="5BBA315C" w14:textId="77777777" w:rsidR="00BD0EEE" w:rsidRDefault="00BD0EEE" w:rsidP="00BD0EEE"/>
    <w:p w14:paraId="11047762" w14:textId="77777777" w:rsidR="00BD0EEE" w:rsidRDefault="00BD0EEE" w:rsidP="00BD0EEE">
      <w:pPr>
        <w:rPr>
          <w:rFonts w:hint="eastAsia"/>
        </w:rPr>
      </w:pPr>
      <w:r>
        <w:rPr>
          <w:rFonts w:hint="eastAsia"/>
        </w:rPr>
        <w:t xml:space="preserve">Q1: </w:t>
      </w:r>
      <w:r>
        <w:rPr>
          <w:rFonts w:hint="eastAsia"/>
        </w:rPr>
        <w:t>無料プランと有料プランの違いは何ですか？</w:t>
      </w:r>
    </w:p>
    <w:p w14:paraId="73649FB9" w14:textId="77777777" w:rsidR="00BD0EEE" w:rsidRDefault="00BD0EEE" w:rsidP="00BD0EEE">
      <w:pPr>
        <w:rPr>
          <w:rFonts w:hint="eastAsia"/>
        </w:rPr>
      </w:pPr>
      <w:r>
        <w:rPr>
          <w:rFonts w:hint="eastAsia"/>
        </w:rPr>
        <w:t xml:space="preserve">A1: </w:t>
      </w:r>
      <w:r>
        <w:rPr>
          <w:rFonts w:hint="eastAsia"/>
        </w:rPr>
        <w:t>無料プランでは基本的なタスク管理機能が利用可能です。有料プランでは、高度なレポート機能、無制限のファイル添付、優先サポートなどが追加されます。</w:t>
      </w:r>
    </w:p>
    <w:p w14:paraId="76507417" w14:textId="77777777" w:rsidR="00BD0EEE" w:rsidRDefault="00BD0EEE" w:rsidP="00BD0EEE"/>
    <w:p w14:paraId="0782882D" w14:textId="77777777" w:rsidR="00BD0EEE" w:rsidRDefault="00BD0EEE" w:rsidP="00BD0EEE">
      <w:pPr>
        <w:rPr>
          <w:rFonts w:hint="eastAsia"/>
        </w:rPr>
      </w:pPr>
      <w:r>
        <w:rPr>
          <w:rFonts w:hint="eastAsia"/>
        </w:rPr>
        <w:t xml:space="preserve">Q2: </w:t>
      </w:r>
      <w:r>
        <w:rPr>
          <w:rFonts w:hint="eastAsia"/>
        </w:rPr>
        <w:t>データのバックアップはどのように行われますか？</w:t>
      </w:r>
    </w:p>
    <w:p w14:paraId="35AED687" w14:textId="77777777" w:rsidR="00BD0EEE" w:rsidRDefault="00BD0EEE" w:rsidP="00BD0EEE">
      <w:pPr>
        <w:rPr>
          <w:rFonts w:hint="eastAsia"/>
        </w:rPr>
      </w:pPr>
      <w:r>
        <w:rPr>
          <w:rFonts w:hint="eastAsia"/>
        </w:rPr>
        <w:t>A2: CloudTaskPro</w:t>
      </w:r>
      <w:r>
        <w:rPr>
          <w:rFonts w:hint="eastAsia"/>
        </w:rPr>
        <w:t>は自動的に</w:t>
      </w:r>
      <w:r>
        <w:rPr>
          <w:rFonts w:hint="eastAsia"/>
        </w:rPr>
        <w:t>1</w:t>
      </w:r>
      <w:r>
        <w:rPr>
          <w:rFonts w:hint="eastAsia"/>
        </w:rPr>
        <w:t>時間ごとにデータをバックアップしています。また、「設定」→「データ管理」から手動でバックアップを取ることも可能です。</w:t>
      </w:r>
    </w:p>
    <w:p w14:paraId="0F68CB05" w14:textId="77777777" w:rsidR="00BD0EEE" w:rsidRDefault="00BD0EEE" w:rsidP="00BD0EEE"/>
    <w:p w14:paraId="4241275A" w14:textId="77777777" w:rsidR="00BD0EEE" w:rsidRDefault="00BD0EEE" w:rsidP="00BD0EEE">
      <w:pPr>
        <w:rPr>
          <w:rFonts w:hint="eastAsia"/>
        </w:rPr>
      </w:pPr>
      <w:r>
        <w:rPr>
          <w:rFonts w:hint="eastAsia"/>
        </w:rPr>
        <w:t xml:space="preserve">Q3: </w:t>
      </w:r>
      <w:r>
        <w:rPr>
          <w:rFonts w:hint="eastAsia"/>
        </w:rPr>
        <w:t>他のツールとの連携は可能ですか？</w:t>
      </w:r>
    </w:p>
    <w:p w14:paraId="588F8BCC" w14:textId="77777777" w:rsidR="00BD0EEE" w:rsidRDefault="00BD0EEE" w:rsidP="00BD0EEE">
      <w:pPr>
        <w:rPr>
          <w:rFonts w:hint="eastAsia"/>
        </w:rPr>
      </w:pPr>
      <w:r>
        <w:rPr>
          <w:rFonts w:hint="eastAsia"/>
        </w:rPr>
        <w:lastRenderedPageBreak/>
        <w:t xml:space="preserve">A3: </w:t>
      </w:r>
      <w:r>
        <w:rPr>
          <w:rFonts w:hint="eastAsia"/>
        </w:rPr>
        <w:t>はい、</w:t>
      </w:r>
      <w:r>
        <w:rPr>
          <w:rFonts w:hint="eastAsia"/>
        </w:rPr>
        <w:t>Slack</w:t>
      </w:r>
      <w:r>
        <w:rPr>
          <w:rFonts w:hint="eastAsia"/>
        </w:rPr>
        <w:t>、</w:t>
      </w:r>
      <w:r>
        <w:rPr>
          <w:rFonts w:hint="eastAsia"/>
        </w:rPr>
        <w:t>Google Calendar</w:t>
      </w:r>
      <w:r>
        <w:rPr>
          <w:rFonts w:hint="eastAsia"/>
        </w:rPr>
        <w:t>、</w:t>
      </w:r>
      <w:r>
        <w:rPr>
          <w:rFonts w:hint="eastAsia"/>
        </w:rPr>
        <w:t>Trello</w:t>
      </w:r>
      <w:r>
        <w:rPr>
          <w:rFonts w:hint="eastAsia"/>
        </w:rPr>
        <w:t>など、多くの人気ツールと連携が可能です。連携設定は「設定」→「連携」から行えます。</w:t>
      </w:r>
    </w:p>
    <w:p w14:paraId="15F304BA" w14:textId="77777777" w:rsidR="00BD0EEE" w:rsidRDefault="00BD0EEE" w:rsidP="00BD0EEE"/>
    <w:p w14:paraId="27091177" w14:textId="77777777" w:rsidR="00BD0EEE" w:rsidRDefault="00BD0EEE" w:rsidP="00BD0EEE">
      <w:pPr>
        <w:rPr>
          <w:rFonts w:hint="eastAsia"/>
        </w:rPr>
      </w:pPr>
      <w:r>
        <w:rPr>
          <w:rFonts w:hint="eastAsia"/>
        </w:rPr>
        <w:t xml:space="preserve">Q4: </w:t>
      </w:r>
      <w:r>
        <w:rPr>
          <w:rFonts w:hint="eastAsia"/>
        </w:rPr>
        <w:t>プロジェクトの所有権を他のメンバーに移譲できますか？</w:t>
      </w:r>
    </w:p>
    <w:p w14:paraId="21EFB70F" w14:textId="77777777" w:rsidR="00BD0EEE" w:rsidRDefault="00BD0EEE" w:rsidP="00BD0EEE">
      <w:pPr>
        <w:rPr>
          <w:rFonts w:hint="eastAsia"/>
        </w:rPr>
      </w:pPr>
      <w:r>
        <w:rPr>
          <w:rFonts w:hint="eastAsia"/>
        </w:rPr>
        <w:t xml:space="preserve">A4: </w:t>
      </w:r>
      <w:r>
        <w:rPr>
          <w:rFonts w:hint="eastAsia"/>
        </w:rPr>
        <w:t>はい、プロジェクト設定から「所有者変更」を選択し、新しい所有者を指定することで移譲できます。</w:t>
      </w:r>
    </w:p>
    <w:p w14:paraId="044E701A" w14:textId="77777777" w:rsidR="00BD0EEE" w:rsidRDefault="00BD0EEE" w:rsidP="00BD0EEE"/>
    <w:p w14:paraId="502F4B05" w14:textId="77777777" w:rsidR="00BD0EEE" w:rsidRDefault="00BD0EEE" w:rsidP="00BD0EEE">
      <w:pPr>
        <w:rPr>
          <w:rFonts w:hint="eastAsia"/>
        </w:rPr>
      </w:pPr>
      <w:r>
        <w:rPr>
          <w:rFonts w:hint="eastAsia"/>
        </w:rPr>
        <w:t xml:space="preserve">Q5: </w:t>
      </w:r>
      <w:r>
        <w:rPr>
          <w:rFonts w:hint="eastAsia"/>
        </w:rPr>
        <w:t>カスタムフィールドを追加することはできますか？</w:t>
      </w:r>
    </w:p>
    <w:p w14:paraId="415DD3C9" w14:textId="77777777" w:rsidR="00BD0EEE" w:rsidRDefault="00BD0EEE" w:rsidP="00BD0EEE">
      <w:pPr>
        <w:rPr>
          <w:rFonts w:hint="eastAsia"/>
        </w:rPr>
      </w:pPr>
      <w:r>
        <w:rPr>
          <w:rFonts w:hint="eastAsia"/>
        </w:rPr>
        <w:t xml:space="preserve">A5: </w:t>
      </w:r>
      <w:r>
        <w:rPr>
          <w:rFonts w:hint="eastAsia"/>
        </w:rPr>
        <w:t>有料プランでは、タスクやプロジェクトにカスタムフィールドを追加できます。「設定」→「カスタムフィールド」から設定可能です。</w:t>
      </w:r>
    </w:p>
    <w:p w14:paraId="47929F1C" w14:textId="77777777" w:rsidR="00BD0EEE" w:rsidRDefault="00BD0EEE" w:rsidP="00BD0EEE"/>
    <w:p w14:paraId="3BAB4BDA" w14:textId="5EEECDE3" w:rsidR="004A596A" w:rsidRPr="00BD0EEE" w:rsidRDefault="00BD0EEE" w:rsidP="00BD0EEE">
      <w:r>
        <w:rPr>
          <w:rFonts w:hint="eastAsia"/>
        </w:rPr>
        <w:t>以上で、</w:t>
      </w:r>
      <w:r>
        <w:rPr>
          <w:rFonts w:hint="eastAsia"/>
        </w:rPr>
        <w:t>CloudTaskPro</w:t>
      </w:r>
      <w:r>
        <w:rPr>
          <w:rFonts w:hint="eastAsia"/>
        </w:rPr>
        <w:t>の詳細マニュアルを終了します。より詳細な情報や最新の更新については、オンラインヘルプセンター（</w:t>
      </w:r>
      <w:r>
        <w:rPr>
          <w:rFonts w:hint="eastAsia"/>
        </w:rPr>
        <w:t>https://help.cloudtaskpro.com</w:t>
      </w:r>
      <w:r>
        <w:rPr>
          <w:rFonts w:hint="eastAsia"/>
        </w:rPr>
        <w:t>）をご覧ください。ご不明な点がございましたら、カスタマーサポート（</w:t>
      </w:r>
      <w:r>
        <w:rPr>
          <w:rFonts w:hint="eastAsia"/>
        </w:rPr>
        <w:t>support@cloudtaskpro.com</w:t>
      </w:r>
      <w:r>
        <w:rPr>
          <w:rFonts w:hint="eastAsia"/>
        </w:rPr>
        <w:t>）までお問い合わせください。</w:t>
      </w:r>
    </w:p>
    <w:sectPr w:rsidR="004A596A" w:rsidRPr="00BD0E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20188615">
    <w:abstractNumId w:val="8"/>
  </w:num>
  <w:num w:numId="2" w16cid:durableId="596912673">
    <w:abstractNumId w:val="6"/>
  </w:num>
  <w:num w:numId="3" w16cid:durableId="128061048">
    <w:abstractNumId w:val="5"/>
  </w:num>
  <w:num w:numId="4" w16cid:durableId="1574504105">
    <w:abstractNumId w:val="4"/>
  </w:num>
  <w:num w:numId="5" w16cid:durableId="1965966787">
    <w:abstractNumId w:val="7"/>
  </w:num>
  <w:num w:numId="6" w16cid:durableId="460808457">
    <w:abstractNumId w:val="3"/>
  </w:num>
  <w:num w:numId="7" w16cid:durableId="132019052">
    <w:abstractNumId w:val="2"/>
  </w:num>
  <w:num w:numId="8" w16cid:durableId="770660935">
    <w:abstractNumId w:val="1"/>
  </w:num>
  <w:num w:numId="9" w16cid:durableId="44226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96A"/>
    <w:rsid w:val="00AA1D8D"/>
    <w:rsid w:val="00B47730"/>
    <w:rsid w:val="00BD0EEE"/>
    <w:rsid w:val="00CB0664"/>
    <w:rsid w:val="00DC33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638E3E7"/>
  <w14:defaultImageDpi w14:val="300"/>
  <w15:docId w15:val="{F162CE10-FB3C-4612-957A-6CAD9801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光広 小磯</cp:lastModifiedBy>
  <cp:revision>2</cp:revision>
  <dcterms:created xsi:type="dcterms:W3CDTF">2013-12-23T23:15:00Z</dcterms:created>
  <dcterms:modified xsi:type="dcterms:W3CDTF">2024-07-21T14:44:00Z</dcterms:modified>
  <cp:category/>
</cp:coreProperties>
</file>